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mbedTrueTypeFonts="1">
  <w:body>
    <w:p>
      <w:pPr>
        <w:pStyle w:val="ChineseTitle"/>
      </w:pPr>
      <w:r>
        <w:t>交易分析报告 - 20250730_104218</w:t>
      </w:r>
    </w:p>
    <w:p/>
    <w:p>
      <w:pPr>
        <w:pStyle w:val="ChineseHeading1"/>
      </w:pPr>
      <w:r>
        <w:t>📋 基本信息</w:t>
      </w:r>
    </w:p>
    <w:p/>
    <w:p>
      <w:pPr>
        <w:pStyle w:val="ListBullet"/>
      </w:pPr>
      <w:r>
        <w:rPr>
          <w:rFonts w:ascii="微软雅黑" w:hAnsi="微软雅黑"/>
          <w:sz w:val="20"/>
        </w:rPr>
        <w:t>**会话ID**: 20250730_104218</w:t>
      </w:r>
    </w:p>
    <w:p>
      <w:pPr>
        <w:pStyle w:val="ListBullet"/>
      </w:pPr>
      <w:r>
        <w:rPr>
          <w:rFonts w:ascii="微软雅黑" w:hAnsi="微软雅黑"/>
          <w:sz w:val="20"/>
        </w:rPr>
        <w:t>**创建时间**: 2025-07-30T10:42:18.645834</w:t>
      </w:r>
    </w:p>
    <w:p>
      <w:pPr>
        <w:pStyle w:val="ListBullet"/>
      </w:pPr>
      <w:r>
        <w:rPr>
          <w:rFonts w:ascii="微软雅黑" w:hAnsi="微软雅黑"/>
          <w:sz w:val="20"/>
        </w:rPr>
        <w:t>**更新时间**: 2025-07-30T10:51:07.479401</w:t>
      </w:r>
    </w:p>
    <w:p>
      <w:pPr>
        <w:pStyle w:val="ListBullet"/>
      </w:pPr>
      <w:r>
        <w:rPr>
          <w:rFonts w:ascii="微软雅黑" w:hAnsi="微软雅黑"/>
          <w:sz w:val="20"/>
        </w:rPr>
        <w:t>**状态**: active</w:t>
      </w:r>
    </w:p>
    <w:p/>
    <w:p>
      <w:pPr>
        <w:pStyle w:val="ChineseHeading1"/>
      </w:pPr>
      <w:r>
        <w:t>🔍 用户查询</w:t>
      </w:r>
    </w:p>
    <w:p/>
    <w:p>
      <w:pPr>
        <w:pStyle w:val="ChineseQuote"/>
      </w:pPr>
      <w:r>
        <w:t>分析一下五洲新春这个股票603667</w:t>
      </w:r>
    </w:p>
    <w:p/>
    <w:p>
      <w:pPr>
        <w:pStyle w:val="ChineseHeading1"/>
      </w:pPr>
      <w:r>
        <w:t>🤖 智能体执行情况</w:t>
      </w:r>
    </w:p>
    <w:p/>
    <w:p>
      <w:pPr>
        <w:pStyle w:val="ChineseHeading2"/>
      </w:pPr>
      <w:r>
        <w:t>market_analyst</w:t>
      </w:r>
    </w:p>
    <w:p/>
    <w:p>
      <w:pPr>
        <w:pStyle w:val="ListBullet"/>
      </w:pPr>
      <w:r>
        <w:rPr>
          <w:rFonts w:ascii="微软雅黑" w:hAnsi="微软雅黑"/>
          <w:sz w:val="20"/>
        </w:rPr>
        <w:t>**状态**: completed</w:t>
      </w:r>
    </w:p>
    <w:p>
      <w:pPr>
        <w:pStyle w:val="ListBullet"/>
      </w:pPr>
      <w:r>
        <w:rPr>
          <w:rFonts w:ascii="微软雅黑" w:hAnsi="微软雅黑"/>
          <w:sz w:val="20"/>
        </w:rPr>
        <w:t>**开始时间**: 2025-07-30T10:42:18.667670</w:t>
      </w:r>
    </w:p>
    <w:p>
      <w:pPr>
        <w:pStyle w:val="ListBullet"/>
      </w:pPr>
      <w:r>
        <w:rPr>
          <w:rFonts w:ascii="微软雅黑" w:hAnsi="微软雅黑"/>
          <w:sz w:val="20"/>
        </w:rPr>
        <w:t>**结束时间**: 2025-07-30T10:43:20.922884</w:t>
      </w:r>
    </w:p>
    <w:p>
      <w:pPr>
        <w:pStyle w:val="ListBullet"/>
      </w:pPr>
      <w:r>
        <w:rPr>
          <w:rFonts w:ascii="微软雅黑" w:hAnsi="微软雅黑"/>
          <w:sz w:val="20"/>
        </w:rPr>
        <w:t>**执行结果**: True</w:t>
      </w:r>
    </w:p>
    <w:p/>
    <w:p>
      <w:r>
        <w:rPr>
          <w:rFonts w:ascii="微软雅黑" w:hAnsi="微软雅黑"/>
          <w:sz w:val="20"/>
        </w:rPr>
      </w:r>
      <w:r>
        <w:rPr>
          <w:rFonts w:ascii="微软雅黑" w:hAnsi="微软雅黑"/>
          <w:b/>
          <w:sz w:val="20"/>
        </w:rPr>
        <w:t>执行内容</w:t>
      </w:r>
      <w:r>
        <w:rPr>
          <w:rFonts w:ascii="微软雅黑" w:hAnsi="微软雅黑"/>
          <w:sz w:val="20"/>
        </w:rPr>
        <w:t>:</w:t>
      </w:r>
    </w:p>
    <w:p/>
    <w:p>
      <w:pPr>
        <w:pStyle w:val="ChineseCode"/>
      </w:pPr>
      <w:r>
        <w:t xml:space="preserve">分析: </w:t>
      </w:r>
    </w:p>
    <w:p>
      <w:pPr>
        <w:pStyle w:val="ChineseCode"/>
      </w:pPr>
      <w:r>
        <w:t>请对用户问题 "分析一下五洲新春这个股票603667" 进行全面的市场技术分析。</w:t>
      </w:r>
    </w:p>
    <w:p>
      <w:pPr>
        <w:pStyle w:val="ChineseCode"/>
      </w:pPr>
    </w:p>
    <w:p>
      <w:pPr>
        <w:pStyle w:val="ChineseCode"/>
      </w:pPr>
      <w:r>
        <w:t>重要提示：请务必使用您可用的外部工具来获取最新的股票数据和市场信息，不要仅凭已有知识进行分析。</w:t>
      </w:r>
    </w:p>
    <w:p>
      <w:pPr>
        <w:pStyle w:val="ChineseCode"/>
      </w:pPr>
    </w:p>
    <w:p>
      <w:pPr>
        <w:pStyle w:val="ChineseCode"/>
      </w:pPr>
      <w:r>
        <w:t>分析步骤：</w:t>
      </w:r>
    </w:p>
    <w:p>
      <w:pPr>
        <w:pStyle w:val="ChineseCode"/>
      </w:pPr>
      <w:r>
        <w:t>1. 首先使用工具获取相关股票的最新价格数据和技术指标</w:t>
      </w:r>
    </w:p>
    <w:p>
      <w:pPr>
        <w:pStyle w:val="ChineseCode"/>
      </w:pPr>
      <w:r>
        <w:t>2. 获取市场整体走势和板块数据</w:t>
      </w:r>
    </w:p>
    <w:p>
      <w:pPr>
        <w:pStyle w:val="ChineseCode"/>
      </w:pPr>
      <w:r>
        <w:t>3. 基于获取的实时数据进行技术分析</w:t>
      </w:r>
    </w:p>
    <w:p>
      <w:pPr>
        <w:pStyle w:val="ChineseCode"/>
      </w:pPr>
      <w:r>
        <w:t>4. 分析成交量和资金流向</w:t>
      </w:r>
    </w:p>
    <w:p>
      <w:pPr>
        <w:pStyle w:val="ChineseCode"/>
      </w:pPr>
      <w:r>
        <w:t>5. 确定支撑位和阻力位</w:t>
      </w:r>
    </w:p>
    <w:p>
      <w:pPr>
        <w:pStyle w:val="ChineseCode"/>
      </w:pPr>
      <w:r>
        <w:t>6. 提供基于实时数据的短期和中期价格预测</w:t>
      </w:r>
    </w:p>
    <w:p>
      <w:pPr>
        <w:pStyle w:val="ChineseCode"/>
      </w:pPr>
    </w:p>
    <w:p>
      <w:pPr>
        <w:pStyle w:val="ChineseCode"/>
      </w:pPr>
      <w:r>
        <w:t>请确保您的分析基于最新的实时数据，而不是历史知识。</w:t>
      </w:r>
    </w:p>
    <w:p>
      <w:pPr>
        <w:pStyle w:val="ChineseCode"/>
      </w:pPr>
    </w:p>
    <w:p/>
    <w:p>
      <w:pPr>
        <w:pStyle w:val="ChineseHeading2"/>
      </w:pPr>
      <w:r>
        <w:t>sentiment_analyst</w:t>
      </w:r>
    </w:p>
    <w:p/>
    <w:p>
      <w:pPr>
        <w:pStyle w:val="ListBullet"/>
      </w:pPr>
      <w:r>
        <w:rPr>
          <w:rFonts w:ascii="微软雅黑" w:hAnsi="微软雅黑"/>
          <w:sz w:val="20"/>
        </w:rPr>
        <w:t>**状态**: completed</w:t>
      </w:r>
    </w:p>
    <w:p>
      <w:pPr>
        <w:pStyle w:val="ListBullet"/>
      </w:pPr>
      <w:r>
        <w:rPr>
          <w:rFonts w:ascii="微软雅黑" w:hAnsi="微软雅黑"/>
          <w:sz w:val="20"/>
        </w:rPr>
        <w:t>**开始时间**: 2025-07-30T10:43:20.927985</w:t>
      </w:r>
    </w:p>
    <w:p>
      <w:pPr>
        <w:pStyle w:val="ListBullet"/>
      </w:pPr>
      <w:r>
        <w:rPr>
          <w:rFonts w:ascii="微软雅黑" w:hAnsi="微软雅黑"/>
          <w:sz w:val="20"/>
        </w:rPr>
        <w:t>**结束时间**: 2025-07-30T10:44:10.661936</w:t>
      </w:r>
    </w:p>
    <w:p>
      <w:pPr>
        <w:pStyle w:val="ListBullet"/>
      </w:pPr>
      <w:r>
        <w:rPr>
          <w:rFonts w:ascii="微软雅黑" w:hAnsi="微软雅黑"/>
          <w:sz w:val="20"/>
        </w:rPr>
        <w:t>**执行结果**: True</w:t>
      </w:r>
    </w:p>
    <w:p/>
    <w:p>
      <w:r>
        <w:rPr>
          <w:rFonts w:ascii="微软雅黑" w:hAnsi="微软雅黑"/>
          <w:sz w:val="20"/>
        </w:rPr>
      </w:r>
      <w:r>
        <w:rPr>
          <w:rFonts w:ascii="微软雅黑" w:hAnsi="微软雅黑"/>
          <w:b/>
          <w:sz w:val="20"/>
        </w:rPr>
        <w:t>执行内容</w:t>
      </w:r>
      <w:r>
        <w:rPr>
          <w:rFonts w:ascii="微软雅黑" w:hAnsi="微软雅黑"/>
          <w:sz w:val="20"/>
        </w:rPr>
        <w:t>:</w:t>
      </w:r>
    </w:p>
    <w:p/>
    <w:p>
      <w:pPr>
        <w:pStyle w:val="ChineseCode"/>
      </w:pPr>
      <w:r>
        <w:t xml:space="preserve">分析: </w:t>
      </w:r>
    </w:p>
    <w:p>
      <w:pPr>
        <w:pStyle w:val="ChineseCode"/>
      </w:pPr>
      <w:r>
        <w:t>请对用户问题 "分析一下五洲新春这个股票603667" 进行全面的市场情绪分析。</w:t>
      </w:r>
    </w:p>
    <w:p>
      <w:pPr>
        <w:pStyle w:val="ChineseCode"/>
      </w:pPr>
    </w:p>
    <w:p>
      <w:pPr>
        <w:pStyle w:val="ChineseCode"/>
      </w:pPr>
      <w:r>
        <w:t>重要提示：请务必使用您可用的外部工具来获取最新的市场情绪数据和相关信息，不要仅凭已有知识进行分析。</w:t>
      </w:r>
    </w:p>
    <w:p>
      <w:pPr>
        <w:pStyle w:val="ChineseCode"/>
      </w:pPr>
    </w:p>
    <w:p>
      <w:pPr>
        <w:pStyle w:val="ChineseCode"/>
      </w:pPr>
      <w:r>
        <w:t>分析步骤：</w:t>
      </w:r>
    </w:p>
    <w:p>
      <w:pPr>
        <w:pStyle w:val="ChineseCode"/>
      </w:pPr>
      <w:r>
        <w:t>1. 首先使用工具获取相关股票的最新市场数据</w:t>
      </w:r>
    </w:p>
    <w:p>
      <w:pPr>
        <w:pStyle w:val="ChineseCode"/>
      </w:pPr>
      <w:r>
        <w:t>2. 获取社交媒体讨论热度和情绪倾向数据</w:t>
      </w:r>
    </w:p>
    <w:p>
      <w:pPr>
        <w:pStyle w:val="ChineseCode"/>
      </w:pPr>
      <w:r>
        <w:t>3. 查询投资者心理状态指标（如恐惧/贪婪指数）</w:t>
      </w:r>
    </w:p>
    <w:p>
      <w:pPr>
        <w:pStyle w:val="ChineseCode"/>
      </w:pPr>
      <w:r>
        <w:t>4. 分析机构vs散户的情绪差异</w:t>
      </w:r>
    </w:p>
    <w:p>
      <w:pPr>
        <w:pStyle w:val="ChineseCode"/>
      </w:pPr>
      <w:r>
        <w:t>5. 识别情绪驱动的价格波动模式</w:t>
      </w:r>
    </w:p>
    <w:p>
      <w:pPr>
        <w:pStyle w:val="ChineseCode"/>
      </w:pPr>
      <w:r>
        <w:t>6. 基于实时数据评估情绪面的投资机会和风险</w:t>
      </w:r>
    </w:p>
    <w:p>
      <w:pPr>
        <w:pStyle w:val="ChineseCode"/>
      </w:pPr>
    </w:p>
    <w:p>
      <w:pPr>
        <w:pStyle w:val="ChineseCode"/>
      </w:pPr>
      <w:r>
        <w:t>请确保您的分析基于最新的实时数据和情绪指标。</w:t>
      </w:r>
    </w:p>
    <w:p>
      <w:pPr>
        <w:pStyle w:val="ChineseCode"/>
      </w:pPr>
    </w:p>
    <w:p/>
    <w:p>
      <w:pPr>
        <w:pStyle w:val="ChineseHeading2"/>
      </w:pPr>
      <w:r>
        <w:t>news_analyst</w:t>
      </w:r>
    </w:p>
    <w:p/>
    <w:p>
      <w:pPr>
        <w:pStyle w:val="ListBullet"/>
      </w:pPr>
      <w:r>
        <w:rPr>
          <w:rFonts w:ascii="微软雅黑" w:hAnsi="微软雅黑"/>
          <w:sz w:val="20"/>
        </w:rPr>
        <w:t>**状态**: completed</w:t>
      </w:r>
    </w:p>
    <w:p>
      <w:pPr>
        <w:pStyle w:val="ListBullet"/>
      </w:pPr>
      <w:r>
        <w:rPr>
          <w:rFonts w:ascii="微软雅黑" w:hAnsi="微软雅黑"/>
          <w:sz w:val="20"/>
        </w:rPr>
        <w:t>**开始时间**: 2025-07-30T10:44:10.667250</w:t>
      </w:r>
    </w:p>
    <w:p>
      <w:pPr>
        <w:pStyle w:val="ListBullet"/>
      </w:pPr>
      <w:r>
        <w:rPr>
          <w:rFonts w:ascii="微软雅黑" w:hAnsi="微软雅黑"/>
          <w:sz w:val="20"/>
        </w:rPr>
        <w:t>**结束时间**: 2025-07-30T10:45:03.167337</w:t>
      </w:r>
    </w:p>
    <w:p>
      <w:pPr>
        <w:pStyle w:val="ListBullet"/>
      </w:pPr>
      <w:r>
        <w:rPr>
          <w:rFonts w:ascii="微软雅黑" w:hAnsi="微软雅黑"/>
          <w:sz w:val="20"/>
        </w:rPr>
        <w:t>**执行结果**: True</w:t>
      </w:r>
    </w:p>
    <w:p/>
    <w:p>
      <w:r>
        <w:rPr>
          <w:rFonts w:ascii="微软雅黑" w:hAnsi="微软雅黑"/>
          <w:sz w:val="20"/>
        </w:rPr>
      </w:r>
      <w:r>
        <w:rPr>
          <w:rFonts w:ascii="微软雅黑" w:hAnsi="微软雅黑"/>
          <w:b/>
          <w:sz w:val="20"/>
        </w:rPr>
        <w:t>执行内容</w:t>
      </w:r>
      <w:r>
        <w:rPr>
          <w:rFonts w:ascii="微软雅黑" w:hAnsi="微软雅黑"/>
          <w:sz w:val="20"/>
        </w:rPr>
        <w:t>:</w:t>
      </w:r>
    </w:p>
    <w:p/>
    <w:p>
      <w:pPr>
        <w:pStyle w:val="ChineseCode"/>
      </w:pPr>
      <w:r>
        <w:t xml:space="preserve">分析: </w:t>
      </w:r>
    </w:p>
    <w:p>
      <w:pPr>
        <w:pStyle w:val="ChineseCode"/>
      </w:pPr>
      <w:r>
        <w:t>请对用户问题 "分析一下五洲新春这个股票603667" 进行全面的新闻信息分析。</w:t>
      </w:r>
    </w:p>
    <w:p>
      <w:pPr>
        <w:pStyle w:val="ChineseCode"/>
      </w:pPr>
    </w:p>
    <w:p>
      <w:pPr>
        <w:pStyle w:val="ChineseCode"/>
      </w:pPr>
      <w:r>
        <w:t>重要提示：请务必使用您可用的外部工具来获取最新的新闻信息和市场数据，不要仅凭已有知识进行分析。</w:t>
      </w:r>
    </w:p>
    <w:p>
      <w:pPr>
        <w:pStyle w:val="ChineseCode"/>
      </w:pPr>
    </w:p>
    <w:p>
      <w:pPr>
        <w:pStyle w:val="ChineseCode"/>
      </w:pPr>
      <w:r>
        <w:t>分析步骤：</w:t>
      </w:r>
    </w:p>
    <w:p>
      <w:pPr>
        <w:pStyle w:val="ChineseCode"/>
      </w:pPr>
      <w:r>
        <w:t>1. 首先使用工具搜索相关股票/公司的最新新闻事件</w:t>
      </w:r>
    </w:p>
    <w:p>
      <w:pPr>
        <w:pStyle w:val="ChineseCode"/>
      </w:pPr>
      <w:r>
        <w:t>2. 获取最新的政策变化和监管动态</w:t>
      </w:r>
    </w:p>
    <w:p>
      <w:pPr>
        <w:pStyle w:val="ChineseCode"/>
      </w:pPr>
      <w:r>
        <w:t>3. 查询行业动态和竞争格局变化</w:t>
      </w:r>
    </w:p>
    <w:p>
      <w:pPr>
        <w:pStyle w:val="ChineseCode"/>
      </w:pPr>
      <w:r>
        <w:t>4. 搜索管理层变动或重大决策信息</w:t>
      </w:r>
    </w:p>
    <w:p>
      <w:pPr>
        <w:pStyle w:val="ChineseCode"/>
      </w:pPr>
      <w:r>
        <w:t>5. 结合股票价格数据分析新闻事件的市场影响</w:t>
      </w:r>
    </w:p>
    <w:p>
      <w:pPr>
        <w:pStyle w:val="ChineseCode"/>
      </w:pPr>
      <w:r>
        <w:t>6. 基于实时信息评估投资影响</w:t>
      </w:r>
    </w:p>
    <w:p>
      <w:pPr>
        <w:pStyle w:val="ChineseCode"/>
      </w:pPr>
    </w:p>
    <w:p>
      <w:pPr>
        <w:pStyle w:val="ChineseCode"/>
      </w:pPr>
      <w:r>
        <w:t>请确保您的分析基于最新的新闻信息和实时数据。</w:t>
      </w:r>
    </w:p>
    <w:p>
      <w:pPr>
        <w:pStyle w:val="ChineseCode"/>
      </w:pPr>
    </w:p>
    <w:p/>
    <w:p>
      <w:pPr>
        <w:pStyle w:val="ChineseHeading2"/>
      </w:pPr>
      <w:r>
        <w:t>fundamentals_analyst</w:t>
      </w:r>
    </w:p>
    <w:p/>
    <w:p>
      <w:pPr>
        <w:pStyle w:val="ListBullet"/>
      </w:pPr>
      <w:r>
        <w:rPr>
          <w:rFonts w:ascii="微软雅黑" w:hAnsi="微软雅黑"/>
          <w:sz w:val="20"/>
        </w:rPr>
        <w:t>**状态**: completed</w:t>
      </w:r>
    </w:p>
    <w:p>
      <w:pPr>
        <w:pStyle w:val="ListBullet"/>
      </w:pPr>
      <w:r>
        <w:rPr>
          <w:rFonts w:ascii="微软雅黑" w:hAnsi="微软雅黑"/>
          <w:sz w:val="20"/>
        </w:rPr>
        <w:t>**开始时间**: 2025-07-30T10:45:03.174936</w:t>
      </w:r>
    </w:p>
    <w:p>
      <w:pPr>
        <w:pStyle w:val="ListBullet"/>
      </w:pPr>
      <w:r>
        <w:rPr>
          <w:rFonts w:ascii="微软雅黑" w:hAnsi="微软雅黑"/>
          <w:sz w:val="20"/>
        </w:rPr>
        <w:t>**结束时间**: 2025-07-30T10:48:33.800747</w:t>
      </w:r>
    </w:p>
    <w:p>
      <w:pPr>
        <w:pStyle w:val="ListBullet"/>
      </w:pPr>
      <w:r>
        <w:rPr>
          <w:rFonts w:ascii="微软雅黑" w:hAnsi="微软雅黑"/>
          <w:sz w:val="20"/>
        </w:rPr>
        <w:t>**执行结果**: True</w:t>
      </w:r>
    </w:p>
    <w:p/>
    <w:p>
      <w:r>
        <w:rPr>
          <w:rFonts w:ascii="微软雅黑" w:hAnsi="微软雅黑"/>
          <w:sz w:val="20"/>
        </w:rPr>
      </w:r>
      <w:r>
        <w:rPr>
          <w:rFonts w:ascii="微软雅黑" w:hAnsi="微软雅黑"/>
          <w:b/>
          <w:sz w:val="20"/>
        </w:rPr>
        <w:t>执行内容</w:t>
      </w:r>
      <w:r>
        <w:rPr>
          <w:rFonts w:ascii="微软雅黑" w:hAnsi="微软雅黑"/>
          <w:sz w:val="20"/>
        </w:rPr>
        <w:t>:</w:t>
      </w:r>
    </w:p>
    <w:p/>
    <w:p>
      <w:pPr>
        <w:pStyle w:val="ChineseCode"/>
      </w:pPr>
      <w:r>
        <w:t xml:space="preserve">分析: </w:t>
      </w:r>
    </w:p>
    <w:p>
      <w:pPr>
        <w:pStyle w:val="ChineseCode"/>
      </w:pPr>
      <w:r>
        <w:t>请对用户问题 "分析一下五洲新春这个股票603667" 进行全面的基本面分析。</w:t>
      </w:r>
    </w:p>
    <w:p>
      <w:pPr>
        <w:pStyle w:val="ChineseCode"/>
      </w:pPr>
    </w:p>
    <w:p>
      <w:pPr>
        <w:pStyle w:val="ChineseCode"/>
      </w:pPr>
      <w:r>
        <w:t>重要提示：请务必使用您可用的外部工具来获取最新的财务数据和公司信息，不要仅凭已有知识进行分析。</w:t>
      </w:r>
    </w:p>
    <w:p>
      <w:pPr>
        <w:pStyle w:val="ChineseCode"/>
      </w:pPr>
    </w:p>
    <w:p>
      <w:pPr>
        <w:pStyle w:val="ChineseCode"/>
      </w:pPr>
      <w:r>
        <w:t>分析步骤：</w:t>
      </w:r>
    </w:p>
    <w:p>
      <w:pPr>
        <w:pStyle w:val="ChineseCode"/>
      </w:pPr>
      <w:r>
        <w:t>1. 首先使用工具获取公司最新的财务报表数据（收入、利润、现金流）</w:t>
      </w:r>
    </w:p>
    <w:p>
      <w:pPr>
        <w:pStyle w:val="ChineseCode"/>
      </w:pPr>
      <w:r>
        <w:t>2. 获取关键财务比率数据（ROE、ROA、毛利率等）</w:t>
      </w:r>
    </w:p>
    <w:p>
      <w:pPr>
        <w:pStyle w:val="ChineseCode"/>
      </w:pPr>
      <w:r>
        <w:t>3. 查询当前估值指标（PE、PB、PEG等）</w:t>
      </w:r>
    </w:p>
    <w:p>
      <w:pPr>
        <w:pStyle w:val="ChineseCode"/>
      </w:pPr>
      <w:r>
        <w:t>4. 获取同行业公司数据进行对比分析</w:t>
      </w:r>
    </w:p>
    <w:p>
      <w:pPr>
        <w:pStyle w:val="ChineseCode"/>
      </w:pPr>
      <w:r>
        <w:t>5. 搜索公司最新的业务发展和竞争优势信息</w:t>
      </w:r>
    </w:p>
    <w:p>
      <w:pPr>
        <w:pStyle w:val="ChineseCode"/>
      </w:pPr>
      <w:r>
        <w:t>6. 基于实时财务数据提供投资建议</w:t>
      </w:r>
    </w:p>
    <w:p>
      <w:pPr>
        <w:pStyle w:val="ChineseCode"/>
      </w:pPr>
    </w:p>
    <w:p>
      <w:pPr>
        <w:pStyle w:val="ChineseCode"/>
      </w:pPr>
      <w:r>
        <w:t>请确保您的分析基于最新的财务数据和公司信息。</w:t>
      </w:r>
    </w:p>
    <w:p>
      <w:pPr>
        <w:pStyle w:val="ChineseCode"/>
      </w:pPr>
    </w:p>
    <w:p/>
    <w:p>
      <w:pPr>
        <w:pStyle w:val="ChineseHeading2"/>
      </w:pPr>
      <w:r>
        <w:t>bull_researcher</w:t>
      </w:r>
    </w:p>
    <w:p/>
    <w:p>
      <w:pPr>
        <w:pStyle w:val="ListBullet"/>
      </w:pPr>
      <w:r>
        <w:rPr>
          <w:rFonts w:ascii="微软雅黑" w:hAnsi="微软雅黑"/>
          <w:sz w:val="20"/>
        </w:rPr>
        <w:t>**状态**: completed</w:t>
      </w:r>
    </w:p>
    <w:p>
      <w:pPr>
        <w:pStyle w:val="ListBullet"/>
      </w:pPr>
      <w:r>
        <w:rPr>
          <w:rFonts w:ascii="微软雅黑" w:hAnsi="微软雅黑"/>
          <w:sz w:val="20"/>
        </w:rPr>
        <w:t>**开始时间**: 2025-07-30T10:48:33.807706</w:t>
      </w:r>
    </w:p>
    <w:p>
      <w:pPr>
        <w:pStyle w:val="ListBullet"/>
      </w:pPr>
      <w:r>
        <w:rPr>
          <w:rFonts w:ascii="微软雅黑" w:hAnsi="微软雅黑"/>
          <w:sz w:val="20"/>
        </w:rPr>
        <w:t>**结束时间**: 2025-07-30T10:49:12.080764</w:t>
      </w:r>
    </w:p>
    <w:p>
      <w:pPr>
        <w:pStyle w:val="ListBullet"/>
      </w:pPr>
      <w:r>
        <w:rPr>
          <w:rFonts w:ascii="微软雅黑" w:hAnsi="微软雅黑"/>
          <w:sz w:val="20"/>
        </w:rPr>
        <w:t>**执行结果**: True</w:t>
      </w:r>
    </w:p>
    <w:p/>
    <w:p>
      <w:r>
        <w:rPr>
          <w:rFonts w:ascii="微软雅黑" w:hAnsi="微软雅黑"/>
          <w:sz w:val="20"/>
        </w:rPr>
      </w:r>
      <w:r>
        <w:rPr>
          <w:rFonts w:ascii="微软雅黑" w:hAnsi="微软雅黑"/>
          <w:b/>
          <w:sz w:val="20"/>
        </w:rPr>
        <w:t>执行内容</w:t>
      </w:r>
      <w:r>
        <w:rPr>
          <w:rFonts w:ascii="微软雅黑" w:hAnsi="微软雅黑"/>
          <w:sz w:val="20"/>
        </w:rPr>
        <w:t>:</w:t>
      </w:r>
    </w:p>
    <w:p/>
    <w:p>
      <w:pPr>
        <w:pStyle w:val="ChineseCode"/>
      </w:pPr>
      <w:r>
        <w:t xml:space="preserve">分析: </w:t>
      </w:r>
    </w:p>
    <w:p>
      <w:pPr>
        <w:pStyle w:val="ChineseCode"/>
      </w:pPr>
      <w:r>
        <w:t>基于所有可用的分析报告，请为用户问题 "分析一下五洲新春这个股票603667" 构建强有力的看涨投资案例。</w:t>
      </w:r>
    </w:p>
    <w:p>
      <w:pPr>
        <w:pStyle w:val="ChineseCode"/>
      </w:pPr>
    </w:p>
    <w:p>
      <w:pPr>
        <w:pStyle w:val="ChineseCode"/>
      </w:pPr>
      <w:r>
        <w:t>重点关注：</w:t>
      </w:r>
    </w:p>
    <w:p>
      <w:pPr>
        <w:pStyle w:val="ChineseCode"/>
      </w:pPr>
      <w:r>
        <w:t>1. 公司的核心竞争优势</w:t>
      </w:r>
    </w:p>
    <w:p>
      <w:pPr>
        <w:pStyle w:val="ChineseCode"/>
      </w:pPr>
      <w:r>
        <w:t>2. 增长潜力和市场机会</w:t>
      </w:r>
    </w:p>
    <w:p>
      <w:pPr>
        <w:pStyle w:val="ChineseCode"/>
      </w:pPr>
      <w:r>
        <w:t>3. 被低估的价值点</w:t>
      </w:r>
    </w:p>
    <w:p>
      <w:pPr>
        <w:pStyle w:val="ChineseCode"/>
      </w:pPr>
      <w:r>
        <w:t>4. 技术面和基本面的积极信号</w:t>
      </w:r>
    </w:p>
    <w:p>
      <w:pPr>
        <w:pStyle w:val="ChineseCode"/>
      </w:pPr>
      <w:r>
        <w:t>5. 具体的投资建议和目标价位</w:t>
      </w:r>
    </w:p>
    <w:p>
      <w:pPr>
        <w:pStyle w:val="ChineseCode"/>
      </w:pPr>
    </w:p>
    <w:p>
      <w:pPr>
        <w:pStyle w:val="ChineseCode"/>
      </w:pPr>
      <w:r>
        <w:t>请提供详细的看涨论证。</w:t>
      </w:r>
    </w:p>
    <w:p>
      <w:pPr>
        <w:pStyle w:val="ChineseCode"/>
      </w:pPr>
    </w:p>
    <w:p/>
    <w:p>
      <w:pPr>
        <w:pStyle w:val="ChineseHeading2"/>
      </w:pPr>
      <w:r>
        <w:t>bear_researcher</w:t>
      </w:r>
    </w:p>
    <w:p/>
    <w:p>
      <w:pPr>
        <w:pStyle w:val="ListBullet"/>
      </w:pPr>
      <w:r>
        <w:rPr>
          <w:rFonts w:ascii="微软雅黑" w:hAnsi="微软雅黑"/>
          <w:sz w:val="20"/>
        </w:rPr>
        <w:t>**状态**: completed</w:t>
      </w:r>
    </w:p>
    <w:p>
      <w:pPr>
        <w:pStyle w:val="ListBullet"/>
      </w:pPr>
      <w:r>
        <w:rPr>
          <w:rFonts w:ascii="微软雅黑" w:hAnsi="微软雅黑"/>
          <w:sz w:val="20"/>
        </w:rPr>
        <w:t>**开始时间**: 2025-07-30T10:49:12.087950</w:t>
      </w:r>
    </w:p>
    <w:p>
      <w:pPr>
        <w:pStyle w:val="ListBullet"/>
      </w:pPr>
      <w:r>
        <w:rPr>
          <w:rFonts w:ascii="微软雅黑" w:hAnsi="微软雅黑"/>
          <w:sz w:val="20"/>
        </w:rPr>
        <w:t>**结束时间**: 2025-07-30T10:50:07.910333</w:t>
      </w:r>
    </w:p>
    <w:p>
      <w:pPr>
        <w:pStyle w:val="ListBullet"/>
      </w:pPr>
      <w:r>
        <w:rPr>
          <w:rFonts w:ascii="微软雅黑" w:hAnsi="微软雅黑"/>
          <w:sz w:val="20"/>
        </w:rPr>
        <w:t>**执行结果**: True</w:t>
      </w:r>
    </w:p>
    <w:p/>
    <w:p>
      <w:r>
        <w:rPr>
          <w:rFonts w:ascii="微软雅黑" w:hAnsi="微软雅黑"/>
          <w:sz w:val="20"/>
        </w:rPr>
      </w:r>
      <w:r>
        <w:rPr>
          <w:rFonts w:ascii="微软雅黑" w:hAnsi="微软雅黑"/>
          <w:b/>
          <w:sz w:val="20"/>
        </w:rPr>
        <w:t>执行内容</w:t>
      </w:r>
      <w:r>
        <w:rPr>
          <w:rFonts w:ascii="微软雅黑" w:hAnsi="微软雅黑"/>
          <w:sz w:val="20"/>
        </w:rPr>
        <w:t>:</w:t>
      </w:r>
    </w:p>
    <w:p/>
    <w:p>
      <w:pPr>
        <w:pStyle w:val="ChineseCode"/>
      </w:pPr>
      <w:r>
        <w:t xml:space="preserve">分析: </w:t>
      </w:r>
    </w:p>
    <w:p>
      <w:pPr>
        <w:pStyle w:val="ChineseCode"/>
      </w:pPr>
      <w:r>
        <w:t>看涨研究员提出了以下观点：</w:t>
      </w:r>
    </w:p>
    <w:p>
      <w:pPr>
        <w:pStyle w:val="ChineseCode"/>
      </w:pPr>
      <w:r>
        <w:t>### **五洲新春（603667.SH）看涨投资论证**</w:t>
      </w:r>
    </w:p>
    <w:p>
      <w:pPr>
        <w:pStyle w:val="ChineseCode"/>
      </w:pPr>
    </w:p>
    <w:p>
      <w:pPr>
        <w:pStyle w:val="ChineseCode"/>
      </w:pPr>
      <w:r>
        <w:t>#### **1. 核心竞争优势**</w:t>
      </w:r>
    </w:p>
    <w:p>
      <w:pPr>
        <w:pStyle w:val="ChineseCode"/>
      </w:pPr>
      <w:r>
        <w:t>五洲新春作为一家专注于轴承制造及相关产品的公司，近年来通过定增募资进入智能机器人领域，展现出以下核心竞争优势：</w:t>
      </w:r>
    </w:p>
    <w:p>
      <w:pPr>
        <w:pStyle w:val="ChineseCode"/>
      </w:pPr>
      <w:r>
        <w:t>- **技术研发能力**：公司研发费用占比较高，显示出对技术创新的重视，尤其是在智能制造和机器人领域的布局，有望形成技术壁垒。</w:t>
      </w:r>
    </w:p>
    <w:p>
      <w:pPr>
        <w:pStyle w:val="ChineseCode"/>
      </w:pPr>
      <w:r>
        <w:t>- **业务多元化**：从传统轴承制造向高科技领域（如具身智能机器人）拓展，降低了单一业务的风险，同时打开了新的增长空间。</w:t>
      </w:r>
    </w:p>
    <w:p>
      <w:pPr>
        <w:pStyle w:val="ChineseCode"/>
      </w:pPr>
      <w:r>
        <w:t>- **行业地位**：在轴承制造领域具备一定的市场份额和品牌影响力，为新兴业务的拓展提供了基础支持。</w:t>
      </w:r>
    </w:p>
    <w:p>
      <w:pPr>
        <w:pStyle w:val="ChineseCode"/>
      </w:pPr>
    </w:p>
    <w:p>
      <w:pPr>
        <w:pStyle w:val="ChineseCode"/>
      </w:pPr>
      <w:r>
        <w:t>#### **2. 增长潜力和市场机会**</w:t>
      </w:r>
    </w:p>
    <w:p>
      <w:pPr>
        <w:pStyle w:val="ChineseCode"/>
      </w:pPr>
      <w:r>
        <w:t>- **智能机器人领域**：公司通过定增募资10亿元布局具身智能机器人项目，这一领域正处于高速增长期，市场需求旺盛。随着人工智能和自动化技术的普及，智能机器人将成为未来制造业和服务业的重要驱动力。</w:t>
      </w:r>
    </w:p>
    <w:p>
      <w:pPr>
        <w:pStyle w:val="ChineseCode"/>
      </w:pPr>
      <w:r>
        <w:t>- **政策支持**：智能制造和机器人行业是国家重点扶持的方向，未来可能获得更多政策红利和补贴。</w:t>
      </w:r>
    </w:p>
    <w:p>
      <w:pPr>
        <w:pStyle w:val="ChineseCode"/>
      </w:pPr>
      <w:r>
        <w:t>- **传统业务复苏**：轴承制造作为公司的基础业务，随着制造业的复苏和升级需求，有望实现稳定增长。</w:t>
      </w:r>
    </w:p>
    <w:p>
      <w:pPr>
        <w:pStyle w:val="ChineseCode"/>
      </w:pPr>
    </w:p>
    <w:p>
      <w:pPr>
        <w:pStyle w:val="ChineseCode"/>
      </w:pPr>
      <w:r>
        <w:t>#### **3. 被低估的价值点**</w:t>
      </w:r>
    </w:p>
    <w:p>
      <w:pPr>
        <w:pStyle w:val="ChineseCode"/>
      </w:pPr>
      <w:r>
        <w:t>- **市场情绪压制估值**：近期高管减持和股东质押事件对市场情绪造成负面影响，导致股价未能充分反映公司长期增长潜力。</w:t>
      </w:r>
    </w:p>
    <w:p>
      <w:pPr>
        <w:pStyle w:val="ChineseCode"/>
      </w:pPr>
      <w:r>
        <w:t>- **定增项目的潜在价值**：市场可能低估了公司在智能机器人领域的布局，未来随着项目落地和商业化推进，估值有望重估。</w:t>
      </w:r>
    </w:p>
    <w:p>
      <w:pPr>
        <w:pStyle w:val="ChineseCode"/>
      </w:pPr>
      <w:r>
        <w:t>- **技术面支撑**：当前股价位于布林带中轨与上轨之间（34.29-37.61元），MACD显示短期多头信号，技术面具备上行潜力。</w:t>
      </w:r>
    </w:p>
    <w:p>
      <w:pPr>
        <w:pStyle w:val="ChineseCode"/>
      </w:pPr>
    </w:p>
    <w:p>
      <w:pPr>
        <w:pStyle w:val="ChineseCode"/>
      </w:pPr>
      <w:r>
        <w:t>#### **4. 技术面和基本面的积极信号**</w:t>
      </w:r>
    </w:p>
    <w:p>
      <w:pPr>
        <w:pStyle w:val="ChineseCode"/>
      </w:pPr>
      <w:r>
        <w:t>- **技术面**：</w:t>
      </w:r>
    </w:p>
    <w:p>
      <w:pPr>
        <w:pStyle w:val="ChineseCode"/>
      </w:pPr>
      <w:r>
        <w:t xml:space="preserve">  - **MACD**：DIF（0.3411）上穿DEA（0.1623），显示短期多头信号。</w:t>
      </w:r>
    </w:p>
    <w:p>
      <w:pPr>
        <w:pStyle w:val="ChineseCode"/>
      </w:pPr>
      <w:r>
        <w:t xml:space="preserve">  - **布林带**：股价位于中轨（34.29元）与上轨（37.61元）之间，震荡上行趋势明显。</w:t>
      </w:r>
    </w:p>
    <w:p>
      <w:pPr>
        <w:pStyle w:val="ChineseCode"/>
      </w:pPr>
      <w:r>
        <w:t xml:space="preserve">  - **RSI(14)**：67.56接近超买区域，但尚未进入极端超买，仍有上行空间。</w:t>
      </w:r>
    </w:p>
    <w:p>
      <w:pPr>
        <w:pStyle w:val="ChineseCode"/>
      </w:pPr>
      <w:r>
        <w:t>- **基本面**：</w:t>
      </w:r>
    </w:p>
    <w:p>
      <w:pPr>
        <w:pStyle w:val="ChineseCode"/>
      </w:pPr>
      <w:r>
        <w:t xml:space="preserve">  - **收入增长**：2024年三季度营业总收入同比增长5.10%，显示业务稳健。</w:t>
      </w:r>
    </w:p>
    <w:p>
      <w:pPr>
        <w:pStyle w:val="ChineseCode"/>
      </w:pPr>
      <w:r>
        <w:t xml:space="preserve">  - **长期布局**：智能机器人项目有望成为未来利润增长点，市场尚未充分定价。</w:t>
      </w:r>
    </w:p>
    <w:p>
      <w:pPr>
        <w:pStyle w:val="ChineseCode"/>
      </w:pPr>
    </w:p>
    <w:p>
      <w:pPr>
        <w:pStyle w:val="ChineseCode"/>
      </w:pPr>
      <w:r>
        <w:t>#### **5. 投资建议与目标价位**</w:t>
      </w:r>
    </w:p>
    <w:p>
      <w:pPr>
        <w:pStyle w:val="ChineseCode"/>
      </w:pPr>
      <w:r>
        <w:t>- **短期（1-3个月）**：</w:t>
      </w:r>
    </w:p>
    <w:p>
      <w:pPr>
        <w:pStyle w:val="ChineseCode"/>
      </w:pPr>
      <w:r>
        <w:t xml:space="preserve">  - **操作建议**：逢低布局，关注34.29元（布林带中轨）附近的支撑位。</w:t>
      </w:r>
    </w:p>
    <w:p>
      <w:pPr>
        <w:pStyle w:val="ChineseCode"/>
      </w:pPr>
      <w:r>
        <w:t xml:space="preserve">  - **目标价位**：37.61元（布林带上轨），突破后有望挑战40元心理关口。</w:t>
      </w:r>
    </w:p>
    <w:p>
      <w:pPr>
        <w:pStyle w:val="ChineseCode"/>
      </w:pPr>
      <w:r>
        <w:t>- **中长期（6-12个月）**：</w:t>
      </w:r>
    </w:p>
    <w:p>
      <w:pPr>
        <w:pStyle w:val="ChineseCode"/>
      </w:pPr>
      <w:r>
        <w:t xml:space="preserve">  - **催化剂**：智能机器人项目进展、政策支持、传统业务复苏。</w:t>
      </w:r>
    </w:p>
    <w:p>
      <w:pPr>
        <w:pStyle w:val="ChineseCode"/>
      </w:pPr>
      <w:r>
        <w:t xml:space="preserve">  - **目标价位**：45-50元（基于未来业绩增长和估值修复）。</w:t>
      </w:r>
    </w:p>
    <w:p>
      <w:pPr>
        <w:pStyle w:val="ChineseCode"/>
      </w:pPr>
    </w:p>
    <w:p>
      <w:pPr>
        <w:pStyle w:val="ChineseCode"/>
      </w:pPr>
      <w:r>
        <w:t>#### **6. 风险提示与应对**</w:t>
      </w:r>
    </w:p>
    <w:p>
      <w:pPr>
        <w:pStyle w:val="ChineseCode"/>
      </w:pPr>
      <w:r>
        <w:t>- **高管减持**：短期可能压制股价，但长期影响有限，建议关注减持后的低吸机会。</w:t>
      </w:r>
    </w:p>
    <w:p>
      <w:pPr>
        <w:pStyle w:val="ChineseCode"/>
      </w:pPr>
      <w:r>
        <w:t>- **现金流压力**：需跟踪公司定增资金使用效率和经营现金流改善情况。</w:t>
      </w:r>
    </w:p>
    <w:p>
      <w:pPr>
        <w:pStyle w:val="ChineseCode"/>
      </w:pPr>
      <w:r>
        <w:t>- **市场情绪波动**：技术面RSI接近超买区域，短期可能回调，建议分批建仓。</w:t>
      </w:r>
    </w:p>
    <w:p>
      <w:pPr>
        <w:pStyle w:val="ChineseCode"/>
      </w:pPr>
    </w:p>
    <w:p>
      <w:pPr>
        <w:pStyle w:val="ChineseCode"/>
      </w:pPr>
      <w:r>
        <w:t>### **结论**</w:t>
      </w:r>
    </w:p>
    <w:p>
      <w:pPr>
        <w:pStyle w:val="ChineseCode"/>
      </w:pPr>
      <w:r>
        <w:t>五洲新春具备传统业务稳健增长和新兴业务高潜力的双重优势，当前股价受短期情绪压制，但长期增长逻辑清晰。建议投资者逢低布局，短期目标37.61元，中长期目标45-50元，重点关注智能机器人项目的进展和市场情绪修复。</w:t>
      </w:r>
    </w:p>
    <w:p>
      <w:pPr>
        <w:pStyle w:val="ChineseCode"/>
      </w:pPr>
    </w:p>
    <w:p>
      <w:pPr>
        <w:pStyle w:val="ChineseCode"/>
      </w:pPr>
      <w:r>
        <w:t>请针对这些看涨观点进行专业的风险分析和反驳，并构建看跌论证。</w:t>
      </w:r>
    </w:p>
    <w:p>
      <w:pPr>
        <w:pStyle w:val="ChineseCode"/>
      </w:pPr>
    </w:p>
    <w:p>
      <w:pPr>
        <w:pStyle w:val="ChineseCode"/>
      </w:pPr>
      <w:r>
        <w:t>分析要点：</w:t>
      </w:r>
    </w:p>
    <w:p>
      <w:pPr>
        <w:pStyle w:val="ChineseCode"/>
      </w:pPr>
      <w:r>
        <w:t>1. 识别看涨观点中的风险盲点</w:t>
      </w:r>
    </w:p>
    <w:p>
      <w:pPr>
        <w:pStyle w:val="ChineseCode"/>
      </w:pPr>
      <w:r>
        <w:t>2. 强调被忽视的负面因素</w:t>
      </w:r>
    </w:p>
    <w:p>
      <w:pPr>
        <w:pStyle w:val="ChineseCode"/>
      </w:pPr>
      <w:r>
        <w:t>3. 质疑过度乐观的假设</w:t>
      </w:r>
    </w:p>
    <w:p>
      <w:pPr>
        <w:pStyle w:val="ChineseCode"/>
      </w:pPr>
      <w:r>
        <w:t>4. 提供风险警示和谨慎建议</w:t>
      </w:r>
    </w:p>
    <w:p>
      <w:pPr>
        <w:pStyle w:val="ChineseCode"/>
      </w:pPr>
      <w:r>
        <w:t>5. 构建完整的看跌案例</w:t>
      </w:r>
    </w:p>
    <w:p>
      <w:pPr>
        <w:pStyle w:val="ChineseCode"/>
      </w:pPr>
    </w:p>
    <w:p>
      <w:pPr>
        <w:pStyle w:val="ChineseCode"/>
      </w:pPr>
      <w:r>
        <w:t>请提供专业的风险分析和看跌论证。</w:t>
      </w:r>
    </w:p>
    <w:p>
      <w:pPr>
        <w:pStyle w:val="ChineseCode"/>
      </w:pPr>
    </w:p>
    <w:p/>
    <w:p>
      <w:pPr>
        <w:pStyle w:val="ChineseHeading2"/>
      </w:pPr>
      <w:r>
        <w:t>bull_researcher</w:t>
      </w:r>
    </w:p>
    <w:p/>
    <w:p>
      <w:pPr>
        <w:pStyle w:val="ListBullet"/>
      </w:pPr>
      <w:r>
        <w:rPr>
          <w:rFonts w:ascii="微软雅黑" w:hAnsi="微软雅黑"/>
          <w:sz w:val="20"/>
        </w:rPr>
        <w:t>**状态**: completed</w:t>
      </w:r>
    </w:p>
    <w:p>
      <w:pPr>
        <w:pStyle w:val="ListBullet"/>
      </w:pPr>
      <w:r>
        <w:rPr>
          <w:rFonts w:ascii="微软雅黑" w:hAnsi="微软雅黑"/>
          <w:sz w:val="20"/>
        </w:rPr>
        <w:t>**开始时间**: 2025-07-30T10:50:07.913075</w:t>
      </w:r>
    </w:p>
    <w:p>
      <w:pPr>
        <w:pStyle w:val="ListBullet"/>
      </w:pPr>
      <w:r>
        <w:rPr>
          <w:rFonts w:ascii="微软雅黑" w:hAnsi="微软雅黑"/>
          <w:sz w:val="20"/>
        </w:rPr>
        <w:t>**结束时间**: 2025-07-30T10:51:07.474027</w:t>
      </w:r>
    </w:p>
    <w:p>
      <w:pPr>
        <w:pStyle w:val="ListBullet"/>
      </w:pPr>
      <w:r>
        <w:rPr>
          <w:rFonts w:ascii="微软雅黑" w:hAnsi="微软雅黑"/>
          <w:sz w:val="20"/>
        </w:rPr>
        <w:t>**执行结果**: True</w:t>
      </w:r>
    </w:p>
    <w:p/>
    <w:p>
      <w:r>
        <w:rPr>
          <w:rFonts w:ascii="微软雅黑" w:hAnsi="微软雅黑"/>
          <w:sz w:val="20"/>
        </w:rPr>
      </w:r>
      <w:r>
        <w:rPr>
          <w:rFonts w:ascii="微软雅黑" w:hAnsi="微软雅黑"/>
          <w:b/>
          <w:sz w:val="20"/>
        </w:rPr>
        <w:t>执行内容</w:t>
      </w:r>
      <w:r>
        <w:rPr>
          <w:rFonts w:ascii="微软雅黑" w:hAnsi="微软雅黑"/>
          <w:sz w:val="20"/>
        </w:rPr>
        <w:t>:</w:t>
      </w:r>
    </w:p>
    <w:p/>
    <w:p>
      <w:pPr>
        <w:pStyle w:val="ChineseCode"/>
      </w:pPr>
      <w:r>
        <w:t xml:space="preserve">分析: </w:t>
      </w:r>
    </w:p>
    <w:p>
      <w:pPr>
        <w:pStyle w:val="ChineseCode"/>
      </w:pPr>
      <w:r>
        <w:t>看跌研究员提出了以下观点：</w:t>
      </w:r>
    </w:p>
    <w:p>
      <w:pPr>
        <w:pStyle w:val="ChineseCode"/>
      </w:pPr>
      <w:r>
        <w:t>### **五洲新春（603667.SH）看跌风险论证**</w:t>
      </w:r>
    </w:p>
    <w:p>
      <w:pPr>
        <w:pStyle w:val="ChineseCode"/>
      </w:pPr>
    </w:p>
    <w:p>
      <w:pPr>
        <w:pStyle w:val="ChineseCode"/>
      </w:pPr>
      <w:r>
        <w:t>#### **1. 核心竞争优势的质疑**</w:t>
      </w:r>
    </w:p>
    <w:p>
      <w:pPr>
        <w:pStyle w:val="ChineseCode"/>
      </w:pPr>
      <w:r>
        <w:t>看涨观点强调了公司在智能机器人领域的布局和技术研发能力，但存在以下风险：</w:t>
      </w:r>
    </w:p>
    <w:p>
      <w:pPr>
        <w:pStyle w:val="ChineseCode"/>
      </w:pPr>
      <w:r>
        <w:t>- **技术壁垒不足**：虽然公司研发费用较高，但智能机器人领域竞争激烈，国内外巨头（如ABB、发那科、优必选等）已占据主导地位。五洲新春作为新进入者，技术积累和市场认可度有限，短期内难以形成实质性壁垒。</w:t>
      </w:r>
    </w:p>
    <w:p>
      <w:pPr>
        <w:pStyle w:val="ChineseCode"/>
      </w:pPr>
      <w:r>
        <w:t>- **业务多元化风险**：从传统轴承制造跨界到高科技领域，公司缺乏相关经验和管理能力。历史上，许多企业因盲目多元化导致资源分散和业绩下滑。</w:t>
      </w:r>
    </w:p>
    <w:p>
      <w:pPr>
        <w:pStyle w:val="ChineseCode"/>
      </w:pPr>
      <w:r>
        <w:t>- **行业地位有限**：轴承制造领域的市场份额和品牌影响力并不能直接转化为智能机器人领域的竞争优势，新兴业务仍需从零开始。</w:t>
      </w:r>
    </w:p>
    <w:p>
      <w:pPr>
        <w:pStyle w:val="ChineseCode"/>
      </w:pPr>
    </w:p>
    <w:p>
      <w:pPr>
        <w:pStyle w:val="ChineseCode"/>
      </w:pPr>
      <w:r>
        <w:t>#### **2. 增长潜力的现实挑战**</w:t>
      </w:r>
    </w:p>
    <w:p>
      <w:pPr>
        <w:pStyle w:val="ChineseCode"/>
      </w:pPr>
      <w:r>
        <w:t>- **智能机器人项目的不确定性**：</w:t>
      </w:r>
    </w:p>
    <w:p>
      <w:pPr>
        <w:pStyle w:val="ChineseCode"/>
      </w:pPr>
      <w:r>
        <w:t xml:space="preserve">  - **商业化周期长**：智能机器人项目从研发到量产需要大量时间和资金投入，短期内难以贡献业绩。公司定增募资10亿元可能不足以支撑长期研发和市场推广。</w:t>
      </w:r>
    </w:p>
    <w:p>
      <w:pPr>
        <w:pStyle w:val="ChineseCode"/>
      </w:pPr>
      <w:r>
        <w:t xml:space="preserve">  - **市场需求被高估**：尽管智能机器人市场前景广阔，但行业竞争激烈，且下游应用场景（如制造业、服务业）的需求增长可能低于预期。</w:t>
      </w:r>
    </w:p>
    <w:p>
      <w:pPr>
        <w:pStyle w:val="ChineseCode"/>
      </w:pPr>
      <w:r>
        <w:t>- **政策支持的双刃剑**：政策红利可能吸引更多竞争者进入，加剧行业竞争，而非为公司带来独占性优势。</w:t>
      </w:r>
    </w:p>
    <w:p>
      <w:pPr>
        <w:pStyle w:val="ChineseCode"/>
      </w:pPr>
      <w:r>
        <w:t>- **传统业务增长乏力**：</w:t>
      </w:r>
    </w:p>
    <w:p>
      <w:pPr>
        <w:pStyle w:val="ChineseCode"/>
      </w:pPr>
      <w:r>
        <w:t xml:space="preserve">  - 2024年三季度净利润同比下降33.88%，显示传统轴承制造业务面临盈利能力下滑的压力。</w:t>
      </w:r>
    </w:p>
    <w:p>
      <w:pPr>
        <w:pStyle w:val="ChineseCode"/>
      </w:pPr>
      <w:r>
        <w:t xml:space="preserve">  - 制造业复苏的不确定性（如全球经济放缓、原材料成本上升）可能进一步挤压利润空间。</w:t>
      </w:r>
    </w:p>
    <w:p>
      <w:pPr>
        <w:pStyle w:val="ChineseCode"/>
      </w:pPr>
    </w:p>
    <w:p>
      <w:pPr>
        <w:pStyle w:val="ChineseCode"/>
      </w:pPr>
      <w:r>
        <w:t>#### **3. 估值过高的风险**</w:t>
      </w:r>
    </w:p>
    <w:p>
      <w:pPr>
        <w:pStyle w:val="ChineseCode"/>
      </w:pPr>
      <w:r>
        <w:t>- **PE和PB估值偏高**：</w:t>
      </w:r>
    </w:p>
    <w:p>
      <w:pPr>
        <w:pStyle w:val="ChineseCode"/>
      </w:pPr>
      <w:r>
        <w:t xml:space="preserve">  - 当前市盈率（PE）高达130.44倍，远高于行业平均水平，反映出市场对公司未来增长的过度乐观预期。</w:t>
      </w:r>
    </w:p>
    <w:p>
      <w:pPr>
        <w:pStyle w:val="ChineseCode"/>
      </w:pPr>
      <w:r>
        <w:t xml:space="preserve">  - 市净率（PB）为4.43倍，也高于行业均值，表明股价已脱离基本面支撑。</w:t>
      </w:r>
    </w:p>
    <w:p>
      <w:pPr>
        <w:pStyle w:val="ChineseCode"/>
      </w:pPr>
      <w:r>
        <w:t>- **高管减持信号**：高管减持行为通常反映内部人士对公司短期前景的谨慎态度，市场情绪可能进一步恶化。</w:t>
      </w:r>
    </w:p>
    <w:p>
      <w:pPr>
        <w:pStyle w:val="ChineseCode"/>
      </w:pPr>
      <w:r>
        <w:t>- **现金流压力**：经营现金流同比下降26.90%，显示公司资金链紧张，可能影响研发投入和业务拓展。</w:t>
      </w:r>
    </w:p>
    <w:p>
      <w:pPr>
        <w:pStyle w:val="ChineseCode"/>
      </w:pPr>
    </w:p>
    <w:p>
      <w:pPr>
        <w:pStyle w:val="ChineseCode"/>
      </w:pPr>
      <w:r>
        <w:t>#### **4. 技术面和基本面的负面信号**</w:t>
      </w:r>
    </w:p>
    <w:p>
      <w:pPr>
        <w:pStyle w:val="ChineseCode"/>
      </w:pPr>
      <w:r>
        <w:t>- **技术面风险**：</w:t>
      </w:r>
    </w:p>
    <w:p>
      <w:pPr>
        <w:pStyle w:val="ChineseCode"/>
      </w:pPr>
      <w:r>
        <w:t xml:space="preserve">  - **RSI接近超买区域**：RSI(14)为67.56，接近70的超买阈值，短期回调风险较高。</w:t>
      </w:r>
    </w:p>
    <w:p>
      <w:pPr>
        <w:pStyle w:val="ChineseCode"/>
      </w:pPr>
      <w:r>
        <w:t xml:space="preserve">  - **成交量下降**：近期成交量萎缩，显示市场参与度减弱，缺乏持续上涨的动力。</w:t>
      </w:r>
    </w:p>
    <w:p>
      <w:pPr>
        <w:pStyle w:val="ChineseCode"/>
      </w:pPr>
      <w:r>
        <w:t xml:space="preserve">  - **布林带上轨阻力**：股价接近37.61元的上轨阻力位，突破难度较大。</w:t>
      </w:r>
    </w:p>
    <w:p>
      <w:pPr>
        <w:pStyle w:val="ChineseCode"/>
      </w:pPr>
      <w:r>
        <w:t>- **基本面疲软**：</w:t>
      </w:r>
    </w:p>
    <w:p>
      <w:pPr>
        <w:pStyle w:val="ChineseCode"/>
      </w:pPr>
      <w:r>
        <w:t xml:space="preserve">  - **盈利能力下滑**：净利润同比大幅下降，毛利率仅为16.24%，低于行业平均水平。</w:t>
      </w:r>
    </w:p>
    <w:p>
      <w:pPr>
        <w:pStyle w:val="ChineseCode"/>
      </w:pPr>
      <w:r>
        <w:t xml:space="preserve">  - **现金流恶化**：经营现金流同比下降，可能限制公司未来投资能力。</w:t>
      </w:r>
    </w:p>
    <w:p>
      <w:pPr>
        <w:pStyle w:val="ChineseCode"/>
      </w:pPr>
    </w:p>
    <w:p>
      <w:pPr>
        <w:pStyle w:val="ChineseCode"/>
      </w:pPr>
      <w:r>
        <w:t>#### **5. 被忽视的负面因素**</w:t>
      </w:r>
    </w:p>
    <w:p>
      <w:pPr>
        <w:pStyle w:val="ChineseCode"/>
      </w:pPr>
      <w:r>
        <w:t>- **股东质押风险**：股东质押1059万股，若股价进一步下跌，可能触发平仓风险，加剧市场抛压。</w:t>
      </w:r>
    </w:p>
    <w:p>
      <w:pPr>
        <w:pStyle w:val="ChineseCode"/>
      </w:pPr>
      <w:r>
        <w:t>- **定增稀释效应**：定增募资10亿元将导致股本扩张，摊薄每股收益（EPS），对现有股东不利。</w:t>
      </w:r>
    </w:p>
    <w:p>
      <w:pPr>
        <w:pStyle w:val="ChineseCode"/>
      </w:pPr>
      <w:r>
        <w:t>- **行业竞争加剧**：智能机器人领域技术迭代快，公司可能面临技术落后或被淘汰的风险。</w:t>
      </w:r>
    </w:p>
    <w:p>
      <w:pPr>
        <w:pStyle w:val="ChineseCode"/>
      </w:pPr>
    </w:p>
    <w:p>
      <w:pPr>
        <w:pStyle w:val="ChineseCode"/>
      </w:pPr>
      <w:r>
        <w:t>#### **6. 看涨观点的反驳**</w:t>
      </w:r>
    </w:p>
    <w:p>
      <w:pPr>
        <w:pStyle w:val="ChineseCode"/>
      </w:pPr>
      <w:r>
        <w:t>- **“市场情绪压制估值”**：市场情绪低迷是基本面恶化的结果，而非短期噪音。高管减持和股东质押反映了内部人士的真实担忧。</w:t>
      </w:r>
    </w:p>
    <w:p>
      <w:pPr>
        <w:pStyle w:val="ChineseCode"/>
      </w:pPr>
      <w:r>
        <w:t>- **“定增项目潜在价值”**：市场对智能机器人项目的乐观预期缺乏业绩支撑，商业化落地存在巨大不确定性。</w:t>
      </w:r>
    </w:p>
    <w:p>
      <w:pPr>
        <w:pStyle w:val="ChineseCode"/>
      </w:pPr>
      <w:r>
        <w:t>- **“技术面支撑”**：技术指标（如MACD、布林带）的短期信号容易被市场情绪逆转，且缺乏成交量配合。</w:t>
      </w:r>
    </w:p>
    <w:p>
      <w:pPr>
        <w:pStyle w:val="ChineseCode"/>
      </w:pPr>
    </w:p>
    <w:p>
      <w:pPr>
        <w:pStyle w:val="ChineseCode"/>
      </w:pPr>
      <w:r>
        <w:t>#### **7. 投资建议与风险警示**</w:t>
      </w:r>
    </w:p>
    <w:p>
      <w:pPr>
        <w:pStyle w:val="ChineseCode"/>
      </w:pPr>
      <w:r>
        <w:t>- **短期（1-3个月）**：</w:t>
      </w:r>
    </w:p>
    <w:p>
      <w:pPr>
        <w:pStyle w:val="ChineseCode"/>
      </w:pPr>
      <w:r>
        <w:t xml:space="preserve">  - **风险**：股价可能回调至34.29元（布林带中轨）以下，甚至测试33.00元支撑位。</w:t>
      </w:r>
    </w:p>
    <w:p>
      <w:pPr>
        <w:pStyle w:val="ChineseCode"/>
      </w:pPr>
      <w:r>
        <w:t xml:space="preserve">  - **建议**：逢高减仓，避免追涨。</w:t>
      </w:r>
    </w:p>
    <w:p>
      <w:pPr>
        <w:pStyle w:val="ChineseCode"/>
      </w:pPr>
      <w:r>
        <w:t>- **中长期（6-12个月）**：</w:t>
      </w:r>
    </w:p>
    <w:p>
      <w:pPr>
        <w:pStyle w:val="ChineseCode"/>
      </w:pPr>
      <w:r>
        <w:t xml:space="preserve">  - **风险**：智能机器人项目进展不及预期，传统业务持续疲软，估值进一步下修。</w:t>
      </w:r>
    </w:p>
    <w:p>
      <w:pPr>
        <w:pStyle w:val="ChineseCode"/>
      </w:pPr>
      <w:r>
        <w:t xml:space="preserve">  - **建议**：观望为主，关注现金流改善和项目落地情况。</w:t>
      </w:r>
    </w:p>
    <w:p>
      <w:pPr>
        <w:pStyle w:val="ChineseCode"/>
      </w:pPr>
    </w:p>
    <w:p>
      <w:pPr>
        <w:pStyle w:val="ChineseCode"/>
      </w:pPr>
      <w:r>
        <w:t>#### **8. 看跌案例总结**</w:t>
      </w:r>
    </w:p>
    <w:p>
      <w:pPr>
        <w:pStyle w:val="ChineseCode"/>
      </w:pPr>
      <w:r>
        <w:t>五洲新春面临以下核心风险：</w:t>
      </w:r>
    </w:p>
    <w:p>
      <w:pPr>
        <w:pStyle w:val="ChineseCode"/>
      </w:pPr>
      <w:r>
        <w:t>1. **高估值与业绩不匹配**：当前估值透支了未来增长预期，一旦业绩不及预期，股价将大幅回调。</w:t>
      </w:r>
    </w:p>
    <w:p>
      <w:pPr>
        <w:pStyle w:val="ChineseCode"/>
      </w:pPr>
      <w:r>
        <w:t>2. **跨界转型风险**：智能机器人领域竞争激烈，公司缺乏核心竞争力。</w:t>
      </w:r>
    </w:p>
    <w:p>
      <w:pPr>
        <w:pStyle w:val="ChineseCode"/>
      </w:pPr>
      <w:r>
        <w:t>3. **现金流压力**：经营现金流恶化可能限制公司发展。</w:t>
      </w:r>
    </w:p>
    <w:p>
      <w:pPr>
        <w:pStyle w:val="ChineseCode"/>
      </w:pPr>
      <w:r>
        <w:t>4. **市场情绪恶化**：高管减持和股东质押加剧市场担忧。</w:t>
      </w:r>
    </w:p>
    <w:p>
      <w:pPr>
        <w:pStyle w:val="ChineseCode"/>
      </w:pPr>
    </w:p>
    <w:p>
      <w:pPr>
        <w:pStyle w:val="ChineseCode"/>
      </w:pPr>
      <w:r>
        <w:t>### **结论**</w:t>
      </w:r>
    </w:p>
    <w:p>
      <w:pPr>
        <w:pStyle w:val="ChineseCode"/>
      </w:pPr>
      <w:r>
        <w:t>五洲新春的看涨逻辑建立在过度乐观的假设之上，忽视了高估值、跨界风险、现金流压力等核心问题。建议投资者保持谨慎，短期回避，中长期需密切跟踪公司基本面改善情况。目标价位短期看33.00元支撑位，中长期若业绩不及预期，可能下探30.00元以下。</w:t>
      </w:r>
    </w:p>
    <w:p>
      <w:pPr>
        <w:pStyle w:val="ChineseCode"/>
      </w:pPr>
    </w:p>
    <w:p>
      <w:pPr>
        <w:pStyle w:val="ChineseCode"/>
      </w:pPr>
      <w:r>
        <w:t>请针对这些看跌观点进行有力的反驳，并进一步强化你的看涨论证。</w:t>
      </w:r>
    </w:p>
    <w:p>
      <w:pPr>
        <w:pStyle w:val="ChineseCode"/>
      </w:pPr>
    </w:p>
    <w:p>
      <w:pPr>
        <w:pStyle w:val="ChineseCode"/>
      </w:pPr>
      <w:r>
        <w:t>反驳要点：</w:t>
      </w:r>
    </w:p>
    <w:p>
      <w:pPr>
        <w:pStyle w:val="ChineseCode"/>
      </w:pPr>
      <w:r>
        <w:t>1. 指出看跌观点的局限性或偏见</w:t>
      </w:r>
    </w:p>
    <w:p>
      <w:pPr>
        <w:pStyle w:val="ChineseCode"/>
      </w:pPr>
      <w:r>
        <w:t>2. 提供相反的证据和数据</w:t>
      </w:r>
    </w:p>
    <w:p>
      <w:pPr>
        <w:pStyle w:val="ChineseCode"/>
      </w:pPr>
      <w:r>
        <w:t>3. 重新解释负面因素的影响</w:t>
      </w:r>
    </w:p>
    <w:p>
      <w:pPr>
        <w:pStyle w:val="ChineseCode"/>
      </w:pPr>
      <w:r>
        <w:t>4. 强调被忽视的积极因素</w:t>
      </w:r>
    </w:p>
    <w:p>
      <w:pPr>
        <w:pStyle w:val="ChineseCode"/>
      </w:pPr>
      <w:r>
        <w:t>5. 维护你的看涨立场</w:t>
      </w:r>
    </w:p>
    <w:p>
      <w:pPr>
        <w:pStyle w:val="ChineseCode"/>
      </w:pPr>
    </w:p>
    <w:p>
      <w:pPr>
        <w:pStyle w:val="ChineseCode"/>
      </w:pPr>
      <w:r>
        <w:t>请提供有说服力的反驳和论证。</w:t>
      </w:r>
    </w:p>
    <w:p>
      <w:pPr>
        <w:pStyle w:val="ChineseCode"/>
      </w:pPr>
    </w:p>
    <w:p/>
    <w:p>
      <w:pPr>
        <w:pStyle w:val="ChineseHeading2"/>
      </w:pPr>
      <w:r>
        <w:t>research_manager</w:t>
      </w:r>
    </w:p>
    <w:p/>
    <w:p>
      <w:pPr>
        <w:pStyle w:val="ListBullet"/>
      </w:pPr>
      <w:r>
        <w:rPr>
          <w:rFonts w:ascii="微软雅黑" w:hAnsi="微软雅黑"/>
          <w:sz w:val="20"/>
        </w:rPr>
        <w:t>**状态**: running</w:t>
      </w:r>
    </w:p>
    <w:p>
      <w:pPr>
        <w:pStyle w:val="ListBullet"/>
      </w:pPr>
      <w:r>
        <w:rPr>
          <w:rFonts w:ascii="微软雅黑" w:hAnsi="微软雅黑"/>
          <w:sz w:val="20"/>
        </w:rPr>
        <w:t>**开始时间**: 2025-07-30T10:51:07.479395</w:t>
      </w:r>
    </w:p>
    <w:p>
      <w:pPr>
        <w:pStyle w:val="ListBullet"/>
      </w:pPr>
      <w:r>
        <w:rPr>
          <w:rFonts w:ascii="微软雅黑" w:hAnsi="微软雅黑"/>
          <w:sz w:val="20"/>
        </w:rPr>
        <w:t>**执行结果**:</w:t>
      </w:r>
    </w:p>
    <w:p/>
    <w:p>
      <w:r>
        <w:rPr>
          <w:rFonts w:ascii="微软雅黑" w:hAnsi="微软雅黑"/>
          <w:sz w:val="20"/>
        </w:rPr>
      </w:r>
      <w:r>
        <w:rPr>
          <w:rFonts w:ascii="微软雅黑" w:hAnsi="微软雅黑"/>
          <w:b/>
          <w:sz w:val="20"/>
        </w:rPr>
        <w:t>执行内容</w:t>
      </w:r>
      <w:r>
        <w:rPr>
          <w:rFonts w:ascii="微软雅黑" w:hAnsi="微软雅黑"/>
          <w:sz w:val="20"/>
        </w:rPr>
        <w:t>:</w:t>
      </w:r>
    </w:p>
    <w:p/>
    <w:p>
      <w:pPr>
        <w:pStyle w:val="ChineseCode"/>
      </w:pPr>
      <w:r>
        <w:t xml:space="preserve">分析: </w:t>
      </w:r>
    </w:p>
    <w:p>
      <w:pPr>
        <w:pStyle w:val="ChineseCode"/>
      </w:pPr>
      <w:r>
        <w:t>作为投资组合经理，请基于以下信息对用户问题 "分析一下五洲新春这个股票603667" 做出最终投资决策。</w:t>
      </w:r>
    </w:p>
    <w:p>
      <w:pPr>
        <w:pStyle w:val="ChineseCode"/>
      </w:pPr>
    </w:p>
    <w:p>
      <w:pPr>
        <w:pStyle w:val="ChineseCode"/>
      </w:pPr>
      <w:r>
        <w:t>完整辩论历史：</w:t>
      </w:r>
    </w:p>
    <w:p>
      <w:pPr>
        <w:pStyle w:val="ChineseCode"/>
      </w:pPr>
    </w:p>
    <w:p>
      <w:pPr>
        <w:pStyle w:val="ChineseCode"/>
      </w:pPr>
    </w:p>
    <w:p>
      <w:pPr>
        <w:pStyle w:val="ChineseCode"/>
      </w:pPr>
      <w:r>
        <w:t>【看涨研究员 第1轮】:</w:t>
      </w:r>
    </w:p>
    <w:p>
      <w:pPr>
        <w:pStyle w:val="ChineseCode"/>
      </w:pPr>
      <w:r>
        <w:t>### **五洲新春（603667.SH）看涨投资论证**</w:t>
      </w:r>
    </w:p>
    <w:p>
      <w:pPr>
        <w:pStyle w:val="ChineseCode"/>
      </w:pPr>
    </w:p>
    <w:p>
      <w:pPr>
        <w:pStyle w:val="ChineseCode"/>
      </w:pPr>
      <w:r>
        <w:t>#### **1. 核心竞争优势**</w:t>
      </w:r>
    </w:p>
    <w:p>
      <w:pPr>
        <w:pStyle w:val="ChineseCode"/>
      </w:pPr>
      <w:r>
        <w:t>五洲新春作为一家专注于轴承制造及相关产品的公司，近年来通过定增募资进入智能机器人领域，展现出以下核心竞争优势：</w:t>
      </w:r>
    </w:p>
    <w:p>
      <w:pPr>
        <w:pStyle w:val="ChineseCode"/>
      </w:pPr>
      <w:r>
        <w:t>- **技术研发能力**：公司研发费用占比较高，显示出对技术创新的重视，尤其是在智能制造和机器人领域的布局，有望形成技术壁垒。</w:t>
      </w:r>
    </w:p>
    <w:p>
      <w:pPr>
        <w:pStyle w:val="ChineseCode"/>
      </w:pPr>
      <w:r>
        <w:t>- **业务多元化**：从传统轴承制造向高科技领域（如具身智能机器人）拓展，降低了单一业务的风险，同时打开了新的增长空间。</w:t>
      </w:r>
    </w:p>
    <w:p>
      <w:pPr>
        <w:pStyle w:val="ChineseCode"/>
      </w:pPr>
      <w:r>
        <w:t>- **行业地位**：在轴承制造领域具备一定的市场份额和品牌影响力，为新兴业务的拓展提供了基础支持。</w:t>
      </w:r>
    </w:p>
    <w:p>
      <w:pPr>
        <w:pStyle w:val="ChineseCode"/>
      </w:pPr>
    </w:p>
    <w:p>
      <w:pPr>
        <w:pStyle w:val="ChineseCode"/>
      </w:pPr>
      <w:r>
        <w:t>#### **2. 增长潜力和市场机会**</w:t>
      </w:r>
    </w:p>
    <w:p>
      <w:pPr>
        <w:pStyle w:val="ChineseCode"/>
      </w:pPr>
      <w:r>
        <w:t>- **智能机器人领域**：公司通过定增募资10亿元布局具身智能机器人项目，这一领域正处于高速增长期，市场需求旺盛。随着人工智能和自动化技术的普及，智能机器人将成为未来制造业和服务业的重要驱动力。</w:t>
      </w:r>
    </w:p>
    <w:p>
      <w:pPr>
        <w:pStyle w:val="ChineseCode"/>
      </w:pPr>
      <w:r>
        <w:t>- **政策支持**：智能制造和机器人行业是国家重点扶持的方向，未来可能获得更多政策红利和补贴。</w:t>
      </w:r>
    </w:p>
    <w:p>
      <w:pPr>
        <w:pStyle w:val="ChineseCode"/>
      </w:pPr>
      <w:r>
        <w:t>- **传统业务复苏**：轴承制造作为公司的基础业务，随着制造业的复苏和升级需求，有望实现稳定增长。</w:t>
      </w:r>
    </w:p>
    <w:p>
      <w:pPr>
        <w:pStyle w:val="ChineseCode"/>
      </w:pPr>
    </w:p>
    <w:p>
      <w:pPr>
        <w:pStyle w:val="ChineseCode"/>
      </w:pPr>
      <w:r>
        <w:t>#### **3. 被低估的价值点**</w:t>
      </w:r>
    </w:p>
    <w:p>
      <w:pPr>
        <w:pStyle w:val="ChineseCode"/>
      </w:pPr>
      <w:r>
        <w:t>- **市场情绪压制估值**：近期高管减持和股东质押事件对市场情绪造成负面影响，导致股价未能充分反映公司长期增长潜力。</w:t>
      </w:r>
    </w:p>
    <w:p>
      <w:pPr>
        <w:pStyle w:val="ChineseCode"/>
      </w:pPr>
      <w:r>
        <w:t>- **定增项目的潜在价值**：市场可能低估了公司在智能机器人领域的布局，未来随着项目落地和商业化推进，估值有望重估。</w:t>
      </w:r>
    </w:p>
    <w:p>
      <w:pPr>
        <w:pStyle w:val="ChineseCode"/>
      </w:pPr>
      <w:r>
        <w:t>- **技术面支撑**：当前股价位于布林带中轨与上轨之间（34.29-37.61元），MACD显示短期多头信号，技术面具备上行潜力。</w:t>
      </w:r>
    </w:p>
    <w:p>
      <w:pPr>
        <w:pStyle w:val="ChineseCode"/>
      </w:pPr>
    </w:p>
    <w:p>
      <w:pPr>
        <w:pStyle w:val="ChineseCode"/>
      </w:pPr>
      <w:r>
        <w:t>#### **4. 技术面和基本面的积极信号**</w:t>
      </w:r>
    </w:p>
    <w:p>
      <w:pPr>
        <w:pStyle w:val="ChineseCode"/>
      </w:pPr>
      <w:r>
        <w:t>- **技术面**：</w:t>
      </w:r>
    </w:p>
    <w:p>
      <w:pPr>
        <w:pStyle w:val="ChineseCode"/>
      </w:pPr>
      <w:r>
        <w:t xml:space="preserve">  - **MACD**：DIF（0.3411）上穿DEA（0.1623），显示短期多头信号。</w:t>
      </w:r>
    </w:p>
    <w:p>
      <w:pPr>
        <w:pStyle w:val="ChineseCode"/>
      </w:pPr>
      <w:r>
        <w:t xml:space="preserve">  - **布林带**：股价位于中轨（34.29元）与上轨（37.61元）之间，震荡上行趋势明显。</w:t>
      </w:r>
    </w:p>
    <w:p>
      <w:pPr>
        <w:pStyle w:val="ChineseCode"/>
      </w:pPr>
      <w:r>
        <w:t xml:space="preserve">  - **RSI(14)**：67.56接近超买区域，但尚未进入极端超买，仍有上行空间。</w:t>
      </w:r>
    </w:p>
    <w:p>
      <w:pPr>
        <w:pStyle w:val="ChineseCode"/>
      </w:pPr>
      <w:r>
        <w:t>- **基本面**：</w:t>
      </w:r>
    </w:p>
    <w:p>
      <w:pPr>
        <w:pStyle w:val="ChineseCode"/>
      </w:pPr>
      <w:r>
        <w:t xml:space="preserve">  - **收入增长**：2024年三季度营业总收入同比增长5.10%，显示业务稳健。</w:t>
      </w:r>
    </w:p>
    <w:p>
      <w:pPr>
        <w:pStyle w:val="ChineseCode"/>
      </w:pPr>
      <w:r>
        <w:t xml:space="preserve">  - **长期布局**：智能机器人项目有望成为未来利润增长点，市场尚未充分定价。</w:t>
      </w:r>
    </w:p>
    <w:p>
      <w:pPr>
        <w:pStyle w:val="ChineseCode"/>
      </w:pPr>
    </w:p>
    <w:p>
      <w:pPr>
        <w:pStyle w:val="ChineseCode"/>
      </w:pPr>
      <w:r>
        <w:t>#### **5. 投资建议与目标价位**</w:t>
      </w:r>
    </w:p>
    <w:p>
      <w:pPr>
        <w:pStyle w:val="ChineseCode"/>
      </w:pPr>
      <w:r>
        <w:t>- **短期（1-3个月）**：</w:t>
      </w:r>
    </w:p>
    <w:p>
      <w:pPr>
        <w:pStyle w:val="ChineseCode"/>
      </w:pPr>
      <w:r>
        <w:t xml:space="preserve">  - **操作建议**：逢低布局，关注34.29元（布林带中轨）附近的支撑位。</w:t>
      </w:r>
    </w:p>
    <w:p>
      <w:pPr>
        <w:pStyle w:val="ChineseCode"/>
      </w:pPr>
      <w:r>
        <w:t xml:space="preserve">  - **目标价位**：37.61元（布林带上轨），突破后有望挑战40元心理关口。</w:t>
      </w:r>
    </w:p>
    <w:p>
      <w:pPr>
        <w:pStyle w:val="ChineseCode"/>
      </w:pPr>
      <w:r>
        <w:t>- **中长期（6-12个月）**：</w:t>
      </w:r>
    </w:p>
    <w:p>
      <w:pPr>
        <w:pStyle w:val="ChineseCode"/>
      </w:pPr>
      <w:r>
        <w:t xml:space="preserve">  - **催化剂**：智能机器人项目进展、政策支持、传统业务复苏。</w:t>
      </w:r>
    </w:p>
    <w:p>
      <w:pPr>
        <w:pStyle w:val="ChineseCode"/>
      </w:pPr>
      <w:r>
        <w:t xml:space="preserve">  - **目标价位**：45-50元（基于未来业绩增长和估值修复）。</w:t>
      </w:r>
    </w:p>
    <w:p>
      <w:pPr>
        <w:pStyle w:val="ChineseCode"/>
      </w:pPr>
    </w:p>
    <w:p>
      <w:pPr>
        <w:pStyle w:val="ChineseCode"/>
      </w:pPr>
      <w:r>
        <w:t>#### **6. 风险提示与应对**</w:t>
      </w:r>
    </w:p>
    <w:p>
      <w:pPr>
        <w:pStyle w:val="ChineseCode"/>
      </w:pPr>
      <w:r>
        <w:t>- **高管减持**：短期可能压制股价，但长期影响有限，建议关注减持后的低吸机会。</w:t>
      </w:r>
    </w:p>
    <w:p>
      <w:pPr>
        <w:pStyle w:val="ChineseCode"/>
      </w:pPr>
      <w:r>
        <w:t>- **现金流压力**：需跟踪公司定增资金使用效率和经营现金流改善情况。</w:t>
      </w:r>
    </w:p>
    <w:p>
      <w:pPr>
        <w:pStyle w:val="ChineseCode"/>
      </w:pPr>
      <w:r>
        <w:t>- **市场情绪波动**：技术面RSI接近超买区域，短期可能回调，建议分批建仓。</w:t>
      </w:r>
    </w:p>
    <w:p>
      <w:pPr>
        <w:pStyle w:val="ChineseCode"/>
      </w:pPr>
    </w:p>
    <w:p>
      <w:pPr>
        <w:pStyle w:val="ChineseCode"/>
      </w:pPr>
      <w:r>
        <w:t>### **结论**</w:t>
      </w:r>
    </w:p>
    <w:p>
      <w:pPr>
        <w:pStyle w:val="ChineseCode"/>
      </w:pPr>
      <w:r>
        <w:t>五洲新春具备传统业务稳健增长和新兴业务高潜力的双重优势，当前股价受短期情绪压制，但长期增长逻辑清晰。建议投资者逢低布局，短期目标37.61元，中长期目标45-50元，重点关注智能机器人项目的进展和市场情绪修复。</w:t>
      </w:r>
    </w:p>
    <w:p>
      <w:pPr>
        <w:pStyle w:val="ChineseCode"/>
      </w:pPr>
    </w:p>
    <w:p>
      <w:pPr>
        <w:pStyle w:val="ChineseCode"/>
      </w:pPr>
      <w:r>
        <w:t>【看跌研究员 第2轮】:</w:t>
      </w:r>
    </w:p>
    <w:p>
      <w:pPr>
        <w:pStyle w:val="ChineseCode"/>
      </w:pPr>
      <w:r>
        <w:t>### **五洲新春（603667.SH）看跌风险论证**</w:t>
      </w:r>
    </w:p>
    <w:p>
      <w:pPr>
        <w:pStyle w:val="ChineseCode"/>
      </w:pPr>
    </w:p>
    <w:p>
      <w:pPr>
        <w:pStyle w:val="ChineseCode"/>
      </w:pPr>
      <w:r>
        <w:t>#### **1. 核心竞争优势的质疑**</w:t>
      </w:r>
    </w:p>
    <w:p>
      <w:pPr>
        <w:pStyle w:val="ChineseCode"/>
      </w:pPr>
      <w:r>
        <w:t>看涨观点强调了公司在智能机器人领域的布局和技术研发能力，但存在以下风险：</w:t>
      </w:r>
    </w:p>
    <w:p>
      <w:pPr>
        <w:pStyle w:val="ChineseCode"/>
      </w:pPr>
      <w:r>
        <w:t>- **技术壁垒不足**：虽然公司研发费用较高，但智能机器人领域竞争激烈，国内外巨头（如ABB、发那科、优必选等）已占据主导地位。五洲新春作为新进入者，技术积累和市场认可度有限，短期内难以形成实质性壁垒。</w:t>
      </w:r>
    </w:p>
    <w:p>
      <w:pPr>
        <w:pStyle w:val="ChineseCode"/>
      </w:pPr>
      <w:r>
        <w:t>- **业务多元化风险**：从传统轴承制造跨界到高科技领域，公司缺乏相关经验和管理能力。历史上，许多企业因盲目多元化导致资源分散和业绩下滑。</w:t>
      </w:r>
    </w:p>
    <w:p>
      <w:pPr>
        <w:pStyle w:val="ChineseCode"/>
      </w:pPr>
      <w:r>
        <w:t>- **行业地位有限**：轴承制造领域的市场份额和品牌影响力并不能直接转化为智能机器人领域的竞争优势，新兴业务仍需从零开始。</w:t>
      </w:r>
    </w:p>
    <w:p>
      <w:pPr>
        <w:pStyle w:val="ChineseCode"/>
      </w:pPr>
    </w:p>
    <w:p>
      <w:pPr>
        <w:pStyle w:val="ChineseCode"/>
      </w:pPr>
      <w:r>
        <w:t>#### **2. 增长潜力的现实挑战**</w:t>
      </w:r>
    </w:p>
    <w:p>
      <w:pPr>
        <w:pStyle w:val="ChineseCode"/>
      </w:pPr>
      <w:r>
        <w:t>- **智能机器人项目的不确定性**：</w:t>
      </w:r>
    </w:p>
    <w:p>
      <w:pPr>
        <w:pStyle w:val="ChineseCode"/>
      </w:pPr>
      <w:r>
        <w:t xml:space="preserve">  - **商业化周期长**：智能机器人项目从研发到量产需要大量时间和资金投入，短期内难以贡献业绩。公司定增募资10亿元可能不足以支撑长期研发和市场推广。</w:t>
      </w:r>
    </w:p>
    <w:p>
      <w:pPr>
        <w:pStyle w:val="ChineseCode"/>
      </w:pPr>
      <w:r>
        <w:t xml:space="preserve">  - **市场需求被高估**：尽管智能机器人市场前景广阔，但行业竞争激烈，且下游应用场景（如制造业、服务业）的需求增长可能低于预期。</w:t>
      </w:r>
    </w:p>
    <w:p>
      <w:pPr>
        <w:pStyle w:val="ChineseCode"/>
      </w:pPr>
      <w:r>
        <w:t>- **政策支持的双刃剑**：政策红利可能吸引更多竞争者进入，加剧行业竞争，而非为公司带来独占性优势。</w:t>
      </w:r>
    </w:p>
    <w:p>
      <w:pPr>
        <w:pStyle w:val="ChineseCode"/>
      </w:pPr>
      <w:r>
        <w:t>- **传统业务增长乏力**：</w:t>
      </w:r>
    </w:p>
    <w:p>
      <w:pPr>
        <w:pStyle w:val="ChineseCode"/>
      </w:pPr>
      <w:r>
        <w:t xml:space="preserve">  - 2024年三季度净利润同比下降33.88%，显示传统轴承制造业务面临盈利能力下滑的压力。</w:t>
      </w:r>
    </w:p>
    <w:p>
      <w:pPr>
        <w:pStyle w:val="ChineseCode"/>
      </w:pPr>
      <w:r>
        <w:t xml:space="preserve">  - 制造业复苏的不确定性（如全球经济放缓、原材料成本上升）可能进一步挤压利润空间。</w:t>
      </w:r>
    </w:p>
    <w:p>
      <w:pPr>
        <w:pStyle w:val="ChineseCode"/>
      </w:pPr>
    </w:p>
    <w:p>
      <w:pPr>
        <w:pStyle w:val="ChineseCode"/>
      </w:pPr>
      <w:r>
        <w:t>#### **3. 估值过高的风险**</w:t>
      </w:r>
    </w:p>
    <w:p>
      <w:pPr>
        <w:pStyle w:val="ChineseCode"/>
      </w:pPr>
      <w:r>
        <w:t>- **PE和PB估值偏高**：</w:t>
      </w:r>
    </w:p>
    <w:p>
      <w:pPr>
        <w:pStyle w:val="ChineseCode"/>
      </w:pPr>
      <w:r>
        <w:t xml:space="preserve">  - 当前市盈率（PE）高达130.44倍，远高于行业平均水平，反映出市场对公司未来增长的过度乐观预期。</w:t>
      </w:r>
    </w:p>
    <w:p>
      <w:pPr>
        <w:pStyle w:val="ChineseCode"/>
      </w:pPr>
      <w:r>
        <w:t xml:space="preserve">  - 市净率（PB）为4.43倍，也高于行业均值，表明股价已脱离基本面支撑。</w:t>
      </w:r>
    </w:p>
    <w:p>
      <w:pPr>
        <w:pStyle w:val="ChineseCode"/>
      </w:pPr>
      <w:r>
        <w:t>- **高管减持信号**：高管减持行为通常反映内部人士对公司短期前景的谨慎态度，市场情绪可能进一步恶化。</w:t>
      </w:r>
    </w:p>
    <w:p>
      <w:pPr>
        <w:pStyle w:val="ChineseCode"/>
      </w:pPr>
      <w:r>
        <w:t>- **现金流压力**：经营现金流同比下降26.90%，显示公司资金链紧张，可能影响研发投入和业务拓展。</w:t>
      </w:r>
    </w:p>
    <w:p>
      <w:pPr>
        <w:pStyle w:val="ChineseCode"/>
      </w:pPr>
    </w:p>
    <w:p>
      <w:pPr>
        <w:pStyle w:val="ChineseCode"/>
      </w:pPr>
      <w:r>
        <w:t>#### **4. 技术面和基本面的负面信号**</w:t>
      </w:r>
    </w:p>
    <w:p>
      <w:pPr>
        <w:pStyle w:val="ChineseCode"/>
      </w:pPr>
      <w:r>
        <w:t>- **技术面风险**：</w:t>
      </w:r>
    </w:p>
    <w:p>
      <w:pPr>
        <w:pStyle w:val="ChineseCode"/>
      </w:pPr>
      <w:r>
        <w:t xml:space="preserve">  - **RSI接近超买区域**：RSI(14)为67.56，接近70的超买阈值，短期回调风险较高。</w:t>
      </w:r>
    </w:p>
    <w:p>
      <w:pPr>
        <w:pStyle w:val="ChineseCode"/>
      </w:pPr>
      <w:r>
        <w:t xml:space="preserve">  - **成交量下降**：近期成交量萎缩，显示市场参与度减弱，缺乏持续上涨的动力。</w:t>
      </w:r>
    </w:p>
    <w:p>
      <w:pPr>
        <w:pStyle w:val="ChineseCode"/>
      </w:pPr>
      <w:r>
        <w:t xml:space="preserve">  - **布林带上轨阻力**：股价接近37.61元的上轨阻力位，突破难度较大。</w:t>
      </w:r>
    </w:p>
    <w:p>
      <w:pPr>
        <w:pStyle w:val="ChineseCode"/>
      </w:pPr>
      <w:r>
        <w:t>- **基本面疲软**：</w:t>
      </w:r>
    </w:p>
    <w:p>
      <w:pPr>
        <w:pStyle w:val="ChineseCode"/>
      </w:pPr>
      <w:r>
        <w:t xml:space="preserve">  - **盈利能力下滑**：净利润同比大幅下降，毛利率仅为16.24%，低于行业平均水平。</w:t>
      </w:r>
    </w:p>
    <w:p>
      <w:pPr>
        <w:pStyle w:val="ChineseCode"/>
      </w:pPr>
      <w:r>
        <w:t xml:space="preserve">  - **现金流恶化**：经营现金流同比下降，可能限制公司未来投资能力。</w:t>
      </w:r>
    </w:p>
    <w:p>
      <w:pPr>
        <w:pStyle w:val="ChineseCode"/>
      </w:pPr>
    </w:p>
    <w:p>
      <w:pPr>
        <w:pStyle w:val="ChineseCode"/>
      </w:pPr>
      <w:r>
        <w:t>#### **5. 被忽视的负面因素**</w:t>
      </w:r>
    </w:p>
    <w:p>
      <w:pPr>
        <w:pStyle w:val="ChineseCode"/>
      </w:pPr>
      <w:r>
        <w:t>- **股东质押风险**：股东质押1059万股，若股价进一步下跌，可能触发平仓风险，加剧市场抛压。</w:t>
      </w:r>
    </w:p>
    <w:p>
      <w:pPr>
        <w:pStyle w:val="ChineseCode"/>
      </w:pPr>
      <w:r>
        <w:t>- **定增稀释效应**：定增募资10亿元将导致股本扩张，摊薄每股收益（EPS），对现有股东不利。</w:t>
      </w:r>
    </w:p>
    <w:p>
      <w:pPr>
        <w:pStyle w:val="ChineseCode"/>
      </w:pPr>
      <w:r>
        <w:t>- **行业竞争加剧**：智能机器人领域技术迭代快，公司可能面临技术落后或被淘汰的风险。</w:t>
      </w:r>
    </w:p>
    <w:p>
      <w:pPr>
        <w:pStyle w:val="ChineseCode"/>
      </w:pPr>
    </w:p>
    <w:p>
      <w:pPr>
        <w:pStyle w:val="ChineseCode"/>
      </w:pPr>
      <w:r>
        <w:t>#### **6. 看涨观点的反驳**</w:t>
      </w:r>
    </w:p>
    <w:p>
      <w:pPr>
        <w:pStyle w:val="ChineseCode"/>
      </w:pPr>
      <w:r>
        <w:t>- **“市场情绪压制估值”**：市场情绪低迷是基本面恶化的结果，而非短期噪音。高管减持和股东质押反映了内部人士的真实担忧。</w:t>
      </w:r>
    </w:p>
    <w:p>
      <w:pPr>
        <w:pStyle w:val="ChineseCode"/>
      </w:pPr>
      <w:r>
        <w:t>- **“定增项目潜在价值”**：市场对智能机器人项目的乐观预期缺乏业绩支撑，商业化落地存在巨大不确定性。</w:t>
      </w:r>
    </w:p>
    <w:p>
      <w:pPr>
        <w:pStyle w:val="ChineseCode"/>
      </w:pPr>
      <w:r>
        <w:t>- **“技术面支撑”**：技术指标（如MACD、布林带）的短期信号容易被市场情绪逆转，且缺乏成交量配合。</w:t>
      </w:r>
    </w:p>
    <w:p>
      <w:pPr>
        <w:pStyle w:val="ChineseCode"/>
      </w:pPr>
    </w:p>
    <w:p>
      <w:pPr>
        <w:pStyle w:val="ChineseCode"/>
      </w:pPr>
      <w:r>
        <w:t>#### **7. 投资建议与风险警示**</w:t>
      </w:r>
    </w:p>
    <w:p>
      <w:pPr>
        <w:pStyle w:val="ChineseCode"/>
      </w:pPr>
      <w:r>
        <w:t>- **短期（1-3个月）**：</w:t>
      </w:r>
    </w:p>
    <w:p>
      <w:pPr>
        <w:pStyle w:val="ChineseCode"/>
      </w:pPr>
      <w:r>
        <w:t xml:space="preserve">  - **风险**：股价可能回调至34.29元（布林带中轨）以下，甚至测试33.00元支撑位。</w:t>
      </w:r>
    </w:p>
    <w:p>
      <w:pPr>
        <w:pStyle w:val="ChineseCode"/>
      </w:pPr>
      <w:r>
        <w:t xml:space="preserve">  - **建议**：逢高减仓，避免追涨。</w:t>
      </w:r>
    </w:p>
    <w:p>
      <w:pPr>
        <w:pStyle w:val="ChineseCode"/>
      </w:pPr>
      <w:r>
        <w:t>- **中长期（6-12个月）**：</w:t>
      </w:r>
    </w:p>
    <w:p>
      <w:pPr>
        <w:pStyle w:val="ChineseCode"/>
      </w:pPr>
      <w:r>
        <w:t xml:space="preserve">  - **风险**：智能机器人项目进展不及预期，传统业务持续疲软，估值进一步下修。</w:t>
      </w:r>
    </w:p>
    <w:p>
      <w:pPr>
        <w:pStyle w:val="ChineseCode"/>
      </w:pPr>
      <w:r>
        <w:t xml:space="preserve">  - **建议**：观望为主，关注现金流改善和项目落地情况。</w:t>
      </w:r>
    </w:p>
    <w:p>
      <w:pPr>
        <w:pStyle w:val="ChineseCode"/>
      </w:pPr>
    </w:p>
    <w:p>
      <w:pPr>
        <w:pStyle w:val="ChineseCode"/>
      </w:pPr>
      <w:r>
        <w:t>#### **8. 看跌案例总结**</w:t>
      </w:r>
    </w:p>
    <w:p>
      <w:pPr>
        <w:pStyle w:val="ChineseCode"/>
      </w:pPr>
      <w:r>
        <w:t>五洲新春面临以下核心风险：</w:t>
      </w:r>
    </w:p>
    <w:p>
      <w:pPr>
        <w:pStyle w:val="ChineseCode"/>
      </w:pPr>
      <w:r>
        <w:t>1. **高估值与业绩不匹配**：当前估值透支了未来增长预期，一旦业绩不及预期，股价将大幅回调。</w:t>
      </w:r>
    </w:p>
    <w:p>
      <w:pPr>
        <w:pStyle w:val="ChineseCode"/>
      </w:pPr>
      <w:r>
        <w:t>2. **跨界转型风险**：智能机器人领域竞争激烈，公司缺乏核心竞争力。</w:t>
      </w:r>
    </w:p>
    <w:p>
      <w:pPr>
        <w:pStyle w:val="ChineseCode"/>
      </w:pPr>
      <w:r>
        <w:t>3. **现金流压力**：经营现金流恶化可能限制公司发展。</w:t>
      </w:r>
    </w:p>
    <w:p>
      <w:pPr>
        <w:pStyle w:val="ChineseCode"/>
      </w:pPr>
      <w:r>
        <w:t>4. **市场情绪恶化**：高管减持和股东质押加剧市场担忧。</w:t>
      </w:r>
    </w:p>
    <w:p>
      <w:pPr>
        <w:pStyle w:val="ChineseCode"/>
      </w:pPr>
    </w:p>
    <w:p>
      <w:pPr>
        <w:pStyle w:val="ChineseCode"/>
      </w:pPr>
      <w:r>
        <w:t>### **结论**</w:t>
      </w:r>
    </w:p>
    <w:p>
      <w:pPr>
        <w:pStyle w:val="ChineseCode"/>
      </w:pPr>
      <w:r>
        <w:t>五洲新春的看涨逻辑建立在过度乐观的假设之上，忽视了高估值、跨界风险、现金流压力等核心问题。建议投资者保持谨慎，短期回避，中长期需密切跟踪公司基本面改善情况。目标价位短期看33.00元支撑位，中长期若业绩不及预期，可能下探30.00元以下。</w:t>
      </w:r>
    </w:p>
    <w:p>
      <w:pPr>
        <w:pStyle w:val="ChineseCode"/>
      </w:pPr>
    </w:p>
    <w:p>
      <w:pPr>
        <w:pStyle w:val="ChineseCode"/>
      </w:pPr>
      <w:r>
        <w:t>【看涨研究员 第3轮】:</w:t>
      </w:r>
    </w:p>
    <w:p>
      <w:pPr>
        <w:pStyle w:val="ChineseCode"/>
      </w:pPr>
      <w:r>
        <w:t>### **五洲新春（603667.SH）看涨投资论证：反驳看跌观点**</w:t>
      </w:r>
    </w:p>
    <w:p>
      <w:pPr>
        <w:pStyle w:val="ChineseCode"/>
      </w:pPr>
    </w:p>
    <w:p>
      <w:pPr>
        <w:pStyle w:val="ChineseCode"/>
      </w:pPr>
      <w:r>
        <w:t>#### **1. 核心竞争优势的质疑**</w:t>
      </w:r>
    </w:p>
    <w:p>
      <w:pPr>
        <w:pStyle w:val="ChineseCode"/>
      </w:pPr>
      <w:r>
        <w:t xml:space="preserve">**看跌观点**：认为公司在智能机器人领域的技术壁垒不足，跨界风险高，行业地位有限。  </w:t>
      </w:r>
    </w:p>
    <w:p>
      <w:pPr>
        <w:pStyle w:val="ChineseCode"/>
      </w:pPr>
      <w:r>
        <w:t xml:space="preserve">**反驳**：  </w:t>
      </w:r>
    </w:p>
    <w:p>
      <w:pPr>
        <w:pStyle w:val="ChineseCode"/>
      </w:pPr>
      <w:r>
        <w:t xml:space="preserve">- **技术壁垒**：五洲新春虽然新进入智能机器人领域，但其在轴承制造领域积累的精密制造技术和研发能力可以快速迁移。公司研发费用占比高（具体数据需补充），且通过定增募资10亿元，显示了其对新业务的坚定投入。  </w:t>
      </w:r>
    </w:p>
    <w:p>
      <w:pPr>
        <w:pStyle w:val="ChineseCode"/>
      </w:pPr>
      <w:r>
        <w:t xml:space="preserve">- **跨界风险**：公司并非盲目多元化，而是基于自身制造优势向高附加值领域延伸。历史上成功的跨界案例（如美的收购库卡）表明，传统制造企业通过战略布局可以成功转型。  </w:t>
      </w:r>
    </w:p>
    <w:p>
      <w:pPr>
        <w:pStyle w:val="ChineseCode"/>
      </w:pPr>
      <w:r>
        <w:t>- **行业地位**：轴承制造领域的品牌和客户资源可以为智能机器人业务提供初始市场入口，尤其是在工业自动化领域。</w:t>
      </w:r>
    </w:p>
    <w:p>
      <w:pPr>
        <w:pStyle w:val="ChineseCode"/>
      </w:pPr>
    </w:p>
    <w:p>
      <w:pPr>
        <w:pStyle w:val="ChineseCode"/>
      </w:pPr>
      <w:r>
        <w:t xml:space="preserve">**数据支持**：  </w:t>
      </w:r>
    </w:p>
    <w:p>
      <w:pPr>
        <w:pStyle w:val="ChineseCode"/>
      </w:pPr>
      <w:r>
        <w:t xml:space="preserve">- 公司研发投入同比增长（需补充具体数据），显示技术积累加速。  </w:t>
      </w:r>
    </w:p>
    <w:p>
      <w:pPr>
        <w:pStyle w:val="ChineseCode"/>
      </w:pPr>
      <w:r>
        <w:t>- 定增项目已获得市场认可，募资规模较大，表明机构投资者对转型前景的看好。</w:t>
      </w:r>
    </w:p>
    <w:p>
      <w:pPr>
        <w:pStyle w:val="ChineseCode"/>
      </w:pPr>
    </w:p>
    <w:p>
      <w:pPr>
        <w:pStyle w:val="ChineseCode"/>
      </w:pPr>
      <w:r>
        <w:t>---</w:t>
      </w:r>
    </w:p>
    <w:p>
      <w:pPr>
        <w:pStyle w:val="ChineseCode"/>
      </w:pPr>
    </w:p>
    <w:p>
      <w:pPr>
        <w:pStyle w:val="ChineseCode"/>
      </w:pPr>
      <w:r>
        <w:t>#### **2. 增长潜力的现实挑战**</w:t>
      </w:r>
    </w:p>
    <w:p>
      <w:pPr>
        <w:pStyle w:val="ChineseCode"/>
      </w:pPr>
      <w:r>
        <w:t xml:space="preserve">**看跌观点**：智能机器人项目商业化周期长、市场需求被高估，传统业务增长乏力。  </w:t>
      </w:r>
    </w:p>
    <w:p>
      <w:pPr>
        <w:pStyle w:val="ChineseCode"/>
      </w:pPr>
      <w:r>
        <w:t xml:space="preserve">**反驳**：  </w:t>
      </w:r>
    </w:p>
    <w:p>
      <w:pPr>
        <w:pStyle w:val="ChineseCode"/>
      </w:pPr>
      <w:r>
        <w:t xml:space="preserve">- **商业化周期**：智能机器人行业正处于爆发期，政策支持（如“中国制造2025”）和市场需求（制造业自动化升级）明确。公司通过定增快速布局，有望抢占细分市场（如具身机器人）。  </w:t>
      </w:r>
    </w:p>
    <w:p>
      <w:pPr>
        <w:pStyle w:val="ChineseCode"/>
      </w:pPr>
      <w:r>
        <w:t xml:space="preserve">- **市场需求**：全球智能机器人市场规模预计2025年突破千亿美元，中国是最大增量市场。公司聚焦的具身机器人领域尚处蓝海，竞争压力小于通用机器人。  </w:t>
      </w:r>
    </w:p>
    <w:p>
      <w:pPr>
        <w:pStyle w:val="ChineseCode"/>
      </w:pPr>
      <w:r>
        <w:t>- **传统业务**：轴承制造业务虽短期承压，但受益于制造业复苏和国产替代趋势，长期仍具韧性。2024年三季度收入同比增长5.10%，显示业务稳定性。</w:t>
      </w:r>
    </w:p>
    <w:p>
      <w:pPr>
        <w:pStyle w:val="ChineseCode"/>
      </w:pPr>
    </w:p>
    <w:p>
      <w:pPr>
        <w:pStyle w:val="ChineseCode"/>
      </w:pPr>
      <w:r>
        <w:t xml:space="preserve">**数据支持**：  </w:t>
      </w:r>
    </w:p>
    <w:p>
      <w:pPr>
        <w:pStyle w:val="ChineseCode"/>
      </w:pPr>
      <w:r>
        <w:t xml:space="preserve">- 智能机器人行业年复合增长率超20%（需补充具体数据）。  </w:t>
      </w:r>
    </w:p>
    <w:p>
      <w:pPr>
        <w:pStyle w:val="ChineseCode"/>
      </w:pPr>
      <w:r>
        <w:t>- 公司传统业务毛利率16.24%，虽低于行业均值，但通过成本优化和产品升级有望改善。</w:t>
      </w:r>
    </w:p>
    <w:p>
      <w:pPr>
        <w:pStyle w:val="ChineseCode"/>
      </w:pPr>
    </w:p>
    <w:p>
      <w:pPr>
        <w:pStyle w:val="ChineseCode"/>
      </w:pPr>
      <w:r>
        <w:t>---</w:t>
      </w:r>
    </w:p>
    <w:p>
      <w:pPr>
        <w:pStyle w:val="ChineseCode"/>
      </w:pPr>
    </w:p>
    <w:p>
      <w:pPr>
        <w:pStyle w:val="ChineseCode"/>
      </w:pPr>
      <w:r>
        <w:t>#### **3. 估值过高的风险**</w:t>
      </w:r>
    </w:p>
    <w:p>
      <w:pPr>
        <w:pStyle w:val="ChineseCode"/>
      </w:pPr>
      <w:r>
        <w:t xml:space="preserve">**看跌观点**：PE 130.44倍、PB 4.43倍，估值脱离基本面。  </w:t>
      </w:r>
    </w:p>
    <w:p>
      <w:pPr>
        <w:pStyle w:val="ChineseCode"/>
      </w:pPr>
      <w:r>
        <w:t xml:space="preserve">**反驳**：  </w:t>
      </w:r>
    </w:p>
    <w:p>
      <w:pPr>
        <w:pStyle w:val="ChineseCode"/>
      </w:pPr>
      <w:r>
        <w:t xml:space="preserve">- **成长性溢价**：高估值反映市场对公司转型智能机器人的预期。对比行业龙头（如优必选PE 150倍），五洲新春估值仍有提升空间。  </w:t>
      </w:r>
    </w:p>
    <w:p>
      <w:pPr>
        <w:pStyle w:val="ChineseCode"/>
      </w:pPr>
      <w:r>
        <w:t xml:space="preserve">- **定增效应**：募资10亿元将显著增强公司资金实力，未来业绩释放后估值有望快速消化。  </w:t>
      </w:r>
    </w:p>
    <w:p>
      <w:pPr>
        <w:pStyle w:val="ChineseCode"/>
      </w:pPr>
      <w:r>
        <w:t>- **高管减持**：减持规模较小（需补充具体数据），且多为个人财务安排，不改变长期逻辑。</w:t>
      </w:r>
    </w:p>
    <w:p>
      <w:pPr>
        <w:pStyle w:val="ChineseCode"/>
      </w:pPr>
    </w:p>
    <w:p>
      <w:pPr>
        <w:pStyle w:val="ChineseCode"/>
      </w:pPr>
      <w:r>
        <w:t xml:space="preserve">**数据支持**：  </w:t>
      </w:r>
    </w:p>
    <w:p>
      <w:pPr>
        <w:pStyle w:val="ChineseCode"/>
      </w:pPr>
      <w:r>
        <w:t xml:space="preserve">- 可比公司估值分析（需补充）。  </w:t>
      </w:r>
    </w:p>
    <w:p>
      <w:pPr>
        <w:pStyle w:val="ChineseCode"/>
      </w:pPr>
      <w:r>
        <w:t>- 定增资金使用计划明确，聚焦高增长领域。</w:t>
      </w:r>
    </w:p>
    <w:p>
      <w:pPr>
        <w:pStyle w:val="ChineseCode"/>
      </w:pPr>
    </w:p>
    <w:p>
      <w:pPr>
        <w:pStyle w:val="ChineseCode"/>
      </w:pPr>
      <w:r>
        <w:t>---</w:t>
      </w:r>
    </w:p>
    <w:p>
      <w:pPr>
        <w:pStyle w:val="ChineseCode"/>
      </w:pPr>
    </w:p>
    <w:p>
      <w:pPr>
        <w:pStyle w:val="ChineseCode"/>
      </w:pPr>
      <w:r>
        <w:t>#### **4. 技术面和基本面的负面信号**</w:t>
      </w:r>
    </w:p>
    <w:p>
      <w:pPr>
        <w:pStyle w:val="ChineseCode"/>
      </w:pPr>
      <w:r>
        <w:t xml:space="preserve">**看跌观点**：RSI超买、成交量下降、现金流恶化。  </w:t>
      </w:r>
    </w:p>
    <w:p>
      <w:pPr>
        <w:pStyle w:val="ChineseCode"/>
      </w:pPr>
      <w:r>
        <w:t xml:space="preserve">**反驳**：  </w:t>
      </w:r>
    </w:p>
    <w:p>
      <w:pPr>
        <w:pStyle w:val="ChineseCode"/>
      </w:pPr>
      <w:r>
        <w:t xml:space="preserve">- **技术面**：RSI 67.56未进入极端超买区，且MACD金叉显示短期动能强劲。布林带中轨（34.29元）提供强支撑。  </w:t>
      </w:r>
    </w:p>
    <w:p>
      <w:pPr>
        <w:pStyle w:val="ChineseCode"/>
      </w:pPr>
      <w:r>
        <w:t xml:space="preserve">- **成交量**：近期缩量是市场观望情绪所致，若定增项目进展顺利，成交量将随情绪修复放大。  </w:t>
      </w:r>
    </w:p>
    <w:p>
      <w:pPr>
        <w:pStyle w:val="ChineseCode"/>
      </w:pPr>
      <w:r>
        <w:t>- **现金流**：经营现金流下降是短期投入加大所致，定增资金到位后将缓解压力。</w:t>
      </w:r>
    </w:p>
    <w:p>
      <w:pPr>
        <w:pStyle w:val="ChineseCode"/>
      </w:pPr>
    </w:p>
    <w:p>
      <w:pPr>
        <w:pStyle w:val="ChineseCode"/>
      </w:pPr>
      <w:r>
        <w:t xml:space="preserve">**数据支持**：  </w:t>
      </w:r>
    </w:p>
    <w:p>
      <w:pPr>
        <w:pStyle w:val="ChineseCode"/>
      </w:pPr>
      <w:r>
        <w:t xml:space="preserve">- 历史股价在布林带中轨附近多次反弹（需补充图表）。  </w:t>
      </w:r>
    </w:p>
    <w:p>
      <w:pPr>
        <w:pStyle w:val="ChineseCode"/>
      </w:pPr>
      <w:r>
        <w:t>- 定增资金用途明确，研发和市场推广投入将逐步转化为收入。</w:t>
      </w:r>
    </w:p>
    <w:p>
      <w:pPr>
        <w:pStyle w:val="ChineseCode"/>
      </w:pPr>
    </w:p>
    <w:p>
      <w:pPr>
        <w:pStyle w:val="ChineseCode"/>
      </w:pPr>
      <w:r>
        <w:t>---</w:t>
      </w:r>
    </w:p>
    <w:p>
      <w:pPr>
        <w:pStyle w:val="ChineseCode"/>
      </w:pPr>
    </w:p>
    <w:p>
      <w:pPr>
        <w:pStyle w:val="ChineseCode"/>
      </w:pPr>
      <w:r>
        <w:t>#### **5. 被忽视的积极因素**</w:t>
      </w:r>
    </w:p>
    <w:p>
      <w:pPr>
        <w:pStyle w:val="ChineseCode"/>
      </w:pPr>
      <w:r>
        <w:t xml:space="preserve">**看跌观点**：忽视股东质押、定增稀释、行业竞争。  </w:t>
      </w:r>
    </w:p>
    <w:p>
      <w:pPr>
        <w:pStyle w:val="ChineseCode"/>
      </w:pPr>
      <w:r>
        <w:t xml:space="preserve">**反驳**：  </w:t>
      </w:r>
    </w:p>
    <w:p>
      <w:pPr>
        <w:pStyle w:val="ChineseCode"/>
      </w:pPr>
      <w:r>
        <w:t xml:space="preserve">- **股东质押**：质押比例较低（1059万股占总股本比例需补充），且公司基本面未恶化，平仓风险可控。  </w:t>
      </w:r>
    </w:p>
    <w:p>
      <w:pPr>
        <w:pStyle w:val="ChineseCode"/>
      </w:pPr>
      <w:r>
        <w:t xml:space="preserve">- **定增稀释**：股本扩张摊薄短期EPS，但长期看项目落地将提升ROE。  </w:t>
      </w:r>
    </w:p>
    <w:p>
      <w:pPr>
        <w:pStyle w:val="ChineseCode"/>
      </w:pPr>
      <w:r>
        <w:t>- **行业竞争**：公司聚焦细分领域（具身机器人），避开与巨头的直接竞争。</w:t>
      </w:r>
    </w:p>
    <w:p>
      <w:pPr>
        <w:pStyle w:val="ChineseCode"/>
      </w:pPr>
    </w:p>
    <w:p>
      <w:pPr>
        <w:pStyle w:val="ChineseCode"/>
      </w:pPr>
      <w:r>
        <w:t xml:space="preserve">**数据支持**：  </w:t>
      </w:r>
    </w:p>
    <w:p>
      <w:pPr>
        <w:pStyle w:val="ChineseCode"/>
      </w:pPr>
      <w:r>
        <w:t xml:space="preserve">- 质押股份占比不足5%（假设），风险有限。  </w:t>
      </w:r>
    </w:p>
    <w:p>
      <w:pPr>
        <w:pStyle w:val="ChineseCode"/>
      </w:pPr>
      <w:r>
        <w:t>- 智能机器人细分市场增速高于行业均值（需补充数据）。</w:t>
      </w:r>
    </w:p>
    <w:p>
      <w:pPr>
        <w:pStyle w:val="ChineseCode"/>
      </w:pPr>
    </w:p>
    <w:p>
      <w:pPr>
        <w:pStyle w:val="ChineseCode"/>
      </w:pPr>
      <w:r>
        <w:t>---</w:t>
      </w:r>
    </w:p>
    <w:p>
      <w:pPr>
        <w:pStyle w:val="ChineseCode"/>
      </w:pPr>
    </w:p>
    <w:p>
      <w:pPr>
        <w:pStyle w:val="ChineseCode"/>
      </w:pPr>
      <w:r>
        <w:t>#### **6. 看涨逻辑的再强化**</w:t>
      </w:r>
    </w:p>
    <w:p>
      <w:pPr>
        <w:pStyle w:val="ChineseCode"/>
      </w:pPr>
      <w:r>
        <w:t xml:space="preserve">- **政策红利**：智能制造是国家战略，公司有望获得补贴和税收优惠。  </w:t>
      </w:r>
    </w:p>
    <w:p>
      <w:pPr>
        <w:pStyle w:val="ChineseCode"/>
      </w:pPr>
      <w:r>
        <w:t xml:space="preserve">- **技术合作**：公司可能通过合作（如高校、科研机构）弥补技术短板。  </w:t>
      </w:r>
    </w:p>
    <w:p>
      <w:pPr>
        <w:pStyle w:val="ChineseCode"/>
      </w:pPr>
      <w:r>
        <w:t>- **市场情绪修复**：一旦定增项目进展超预期，市场情绪将快速转向乐观。</w:t>
      </w:r>
    </w:p>
    <w:p>
      <w:pPr>
        <w:pStyle w:val="ChineseCode"/>
      </w:pPr>
    </w:p>
    <w:p>
      <w:pPr>
        <w:pStyle w:val="ChineseCode"/>
      </w:pPr>
      <w:r>
        <w:t xml:space="preserve">**目标价位**：  </w:t>
      </w:r>
    </w:p>
    <w:p>
      <w:pPr>
        <w:pStyle w:val="ChineseCode"/>
      </w:pPr>
      <w:r>
        <w:t xml:space="preserve">- 短期（3个月）：40元（突破布林带上轨后）。  </w:t>
      </w:r>
    </w:p>
    <w:p>
      <w:pPr>
        <w:pStyle w:val="ChineseCode"/>
      </w:pPr>
      <w:r>
        <w:t>- 中长期（12个月）：50-60元（基于智能机器人业务占比提升）。</w:t>
      </w:r>
    </w:p>
    <w:p>
      <w:pPr>
        <w:pStyle w:val="ChineseCode"/>
      </w:pPr>
    </w:p>
    <w:p>
      <w:pPr>
        <w:pStyle w:val="ChineseCode"/>
      </w:pPr>
      <w:r>
        <w:t>---</w:t>
      </w:r>
    </w:p>
    <w:p>
      <w:pPr>
        <w:pStyle w:val="ChineseCode"/>
      </w:pPr>
    </w:p>
    <w:p>
      <w:pPr>
        <w:pStyle w:val="ChineseCode"/>
      </w:pPr>
      <w:r>
        <w:t>### **结论**</w:t>
      </w:r>
    </w:p>
    <w:p>
      <w:pPr>
        <w:pStyle w:val="ChineseCode"/>
      </w:pPr>
      <w:r>
        <w:t>看跌观点过度放大短期风险，低估了五洲新春的战略转型潜力和行业成长性。公司估值虽高，但具备明确的成长逻辑和催化剂（定增项目、政策支持）。建议投资者逢低布局，重点关注智能机器人项目落地进度和传统业务复苏信号。 **短期目标40元，中长期目标60元**。</w:t>
      </w:r>
    </w:p>
    <w:p>
      <w:pPr>
        <w:pStyle w:val="ChineseCode"/>
      </w:pPr>
    </w:p>
    <w:p>
      <w:pPr>
        <w:pStyle w:val="ChineseCode"/>
      </w:pPr>
      <w:r>
        <w:t>决策要求：</w:t>
      </w:r>
    </w:p>
    <w:p>
      <w:pPr>
        <w:pStyle w:val="ChineseCode"/>
      </w:pPr>
      <w:r>
        <w:t>1. 客观评估看涨和看跌论证的质量</w:t>
      </w:r>
    </w:p>
    <w:p>
      <w:pPr>
        <w:pStyle w:val="ChineseCode"/>
      </w:pPr>
      <w:r>
        <w:t>2. 识别最关键的投资因素</w:t>
      </w:r>
    </w:p>
    <w:p>
      <w:pPr>
        <w:pStyle w:val="ChineseCode"/>
      </w:pPr>
      <w:r>
        <w:t>3. 评估风险收益比</w:t>
      </w:r>
    </w:p>
    <w:p>
      <w:pPr>
        <w:pStyle w:val="ChineseCode"/>
      </w:pPr>
      <w:r>
        <w:t>4. 做出明确的投资建议（买入/卖出/持有）</w:t>
      </w:r>
    </w:p>
    <w:p>
      <w:pPr>
        <w:pStyle w:val="ChineseCode"/>
      </w:pPr>
      <w:r>
        <w:t>5. 提供具体的执行建议和风险管理措施</w:t>
      </w:r>
    </w:p>
    <w:p>
      <w:pPr>
        <w:pStyle w:val="ChineseCode"/>
      </w:pPr>
    </w:p>
    <w:p>
      <w:pPr>
        <w:pStyle w:val="ChineseCode"/>
      </w:pPr>
      <w:r>
        <w:t>请提供详细的投资决策报告。</w:t>
      </w:r>
    </w:p>
    <w:p>
      <w:pPr>
        <w:pStyle w:val="ChineseCode"/>
      </w:pPr>
    </w:p>
    <w:p/>
    <w:p>
      <w:r>
        <w:rPr>
          <w:rFonts w:ascii="微软雅黑" w:hAnsi="微软雅黑"/>
          <w:sz w:val="20"/>
        </w:rPr>
        <w:t>---</w:t>
      </w:r>
    </w:p>
    <w:p/>
    <w:p>
      <w:r>
        <w:rPr>
          <w:rFonts w:ascii="微软雅黑" w:hAnsi="微软雅黑"/>
          <w:sz w:val="20"/>
        </w:rPr>
        <w:t>*报告生成时间: 2025-08-05 10:29:53*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ineseTitle">
    <w:name w:val="Chinese Title"/>
    <w:pPr>
      <w:spacing w:after="240"/>
      <w:jc w:val="center"/>
    </w:pPr>
    <w:rPr>
      <w:rFonts w:ascii="微软雅黑" w:hAnsi="微软雅黑"/>
      <w:b/>
      <w:color w:val="000000"/>
      <w:sz w:val="36"/>
    </w:rPr>
  </w:style>
  <w:style w:type="paragraph" w:customStyle="1" w:styleId="ChineseHeading1">
    <w:name w:val="Chinese Heading 1"/>
    <w:pPr>
      <w:spacing w:before="240" w:after="120"/>
    </w:pPr>
    <w:rPr>
      <w:rFonts w:ascii="微软雅黑" w:hAnsi="微软雅黑"/>
      <w:b/>
      <w:color w:val="000000"/>
      <w:sz w:val="28"/>
    </w:rPr>
  </w:style>
  <w:style w:type="paragraph" w:customStyle="1" w:styleId="ChineseHeading2">
    <w:name w:val="Chinese Heading 2"/>
    <w:pPr>
      <w:spacing w:before="160" w:after="80"/>
    </w:pPr>
    <w:rPr>
      <w:rFonts w:ascii="微软雅黑" w:hAnsi="微软雅黑"/>
      <w:b/>
      <w:color w:val="000000"/>
      <w:sz w:val="24"/>
    </w:rPr>
  </w:style>
  <w:style w:type="paragraph" w:customStyle="1" w:styleId="ChineseCode">
    <w:name w:val="Chinese Code"/>
    <w:pPr>
      <w:spacing w:before="120" w:after="120"/>
      <w:ind w:left="720"/>
    </w:pPr>
    <w:rPr>
      <w:rFonts w:ascii="Consolas" w:hAnsi="Consolas"/>
      <w:color w:val="000000"/>
      <w:sz w:val="18"/>
    </w:rPr>
  </w:style>
  <w:style w:type="paragraph" w:customStyle="1" w:styleId="ChineseQuote">
    <w:name w:val="Chinese Quote"/>
    <w:pPr>
      <w:spacing w:after="120"/>
      <w:ind w:left="720"/>
    </w:pPr>
    <w:rPr>
      <w:rFonts w:ascii="微软雅黑" w:hAnsi="微软雅黑"/>
      <w:i/>
      <w:color w:val="646464"/>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