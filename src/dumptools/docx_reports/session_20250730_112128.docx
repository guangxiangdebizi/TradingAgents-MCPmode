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mbedTrueTypeFonts="1">
  <w:body>
    <w:p>
      <w:pPr>
        <w:pStyle w:val="ChineseTitle"/>
      </w:pPr>
      <w:r>
        <w:t>交易分析报告 - 20250730_112128</w:t>
      </w:r>
    </w:p>
    <w:p/>
    <w:p>
      <w:pPr>
        <w:pStyle w:val="ChineseHeading1"/>
      </w:pPr>
      <w:r>
        <w:t>📋 基本信息</w:t>
      </w:r>
    </w:p>
    <w:p/>
    <w:p>
      <w:pPr>
        <w:pStyle w:val="ListBullet"/>
      </w:pPr>
      <w:r>
        <w:rPr>
          <w:rFonts w:ascii="微软雅黑" w:hAnsi="微软雅黑"/>
          <w:sz w:val="20"/>
        </w:rPr>
        <w:t>**会话ID**: 20250730_112128</w:t>
      </w:r>
    </w:p>
    <w:p>
      <w:pPr>
        <w:pStyle w:val="ListBullet"/>
      </w:pPr>
      <w:r>
        <w:rPr>
          <w:rFonts w:ascii="微软雅黑" w:hAnsi="微软雅黑"/>
          <w:sz w:val="20"/>
        </w:rPr>
        <w:t>**创建时间**: 2025-07-30T11:21:28.550519</w:t>
      </w:r>
    </w:p>
    <w:p>
      <w:pPr>
        <w:pStyle w:val="ListBullet"/>
      </w:pPr>
      <w:r>
        <w:rPr>
          <w:rFonts w:ascii="微软雅黑" w:hAnsi="微软雅黑"/>
          <w:sz w:val="20"/>
        </w:rPr>
        <w:t>**更新时间**: 2025-07-30T11:23:57.119960</w:t>
      </w:r>
    </w:p>
    <w:p>
      <w:pPr>
        <w:pStyle w:val="ListBullet"/>
      </w:pPr>
      <w:r>
        <w:rPr>
          <w:rFonts w:ascii="微软雅黑" w:hAnsi="微软雅黑"/>
          <w:sz w:val="20"/>
        </w:rPr>
        <w:t>**状态**: active</w:t>
      </w:r>
    </w:p>
    <w:p/>
    <w:p>
      <w:pPr>
        <w:pStyle w:val="ChineseHeading1"/>
      </w:pPr>
      <w:r>
        <w:t>🔍 用户查询</w:t>
      </w:r>
    </w:p>
    <w:p/>
    <w:p>
      <w:pPr>
        <w:pStyle w:val="ChineseQuote"/>
      </w:pPr>
      <w:r>
        <w:t>给我分析一下五洲新春这个股票603667</w:t>
      </w:r>
    </w:p>
    <w:p/>
    <w:p>
      <w:pPr>
        <w:pStyle w:val="ChineseHeading1"/>
      </w:pPr>
      <w:r>
        <w:t>🤖 智能体执行情况</w:t>
      </w:r>
    </w:p>
    <w:p/>
    <w:p>
      <w:pPr>
        <w:pStyle w:val="ChineseHeading2"/>
      </w:pPr>
      <w:r>
        <w:t>market_analyst</w:t>
      </w:r>
    </w:p>
    <w:p/>
    <w:p>
      <w:pPr>
        <w:pStyle w:val="ListBullet"/>
      </w:pPr>
      <w:r>
        <w:rPr>
          <w:rFonts w:ascii="微软雅黑" w:hAnsi="微软雅黑"/>
          <w:sz w:val="20"/>
        </w:rPr>
        <w:t>**状态**: completed</w:t>
      </w:r>
    </w:p>
    <w:p>
      <w:pPr>
        <w:pStyle w:val="ListBullet"/>
      </w:pPr>
      <w:r>
        <w:rPr>
          <w:rFonts w:ascii="微软雅黑" w:hAnsi="微软雅黑"/>
          <w:sz w:val="20"/>
        </w:rPr>
        <w:t>**开始时间**: 2025-07-30T11:21:28.554316</w:t>
      </w:r>
    </w:p>
    <w:p>
      <w:pPr>
        <w:pStyle w:val="ListBullet"/>
      </w:pPr>
      <w:r>
        <w:rPr>
          <w:rFonts w:ascii="微软雅黑" w:hAnsi="微软雅黑"/>
          <w:sz w:val="20"/>
        </w:rPr>
        <w:t>**结束时间**: 2025-07-30T11:22:13.083602</w:t>
      </w:r>
    </w:p>
    <w:p>
      <w:pPr>
        <w:pStyle w:val="ListBullet"/>
      </w:pPr>
      <w:r>
        <w:rPr>
          <w:rFonts w:ascii="微软雅黑" w:hAnsi="微软雅黑"/>
          <w:sz w:val="20"/>
        </w:rPr>
        <w:t>**执行结果**: True</w:t>
      </w:r>
    </w:p>
    <w:p/>
    <w:p>
      <w:r>
        <w:rPr>
          <w:rFonts w:ascii="微软雅黑" w:hAnsi="微软雅黑"/>
          <w:sz w:val="20"/>
        </w:rPr>
      </w:r>
      <w:r>
        <w:rPr>
          <w:rFonts w:ascii="微软雅黑" w:hAnsi="微软雅黑"/>
          <w:b/>
          <w:sz w:val="20"/>
        </w:rPr>
        <w:t>执行内容</w:t>
      </w:r>
      <w:r>
        <w:rPr>
          <w:rFonts w:ascii="微软雅黑" w:hAnsi="微软雅黑"/>
          <w:sz w:val="20"/>
        </w:rPr>
        <w:t>:</w:t>
      </w:r>
    </w:p>
    <w:p/>
    <w:p>
      <w:pPr>
        <w:pStyle w:val="ChineseCode"/>
      </w:pPr>
      <w:r>
        <w:t>市场技术分析</w:t>
      </w:r>
    </w:p>
    <w:p/>
    <w:p>
      <w:pPr>
        <w:pStyle w:val="ChineseHeading2"/>
      </w:pPr>
      <w:r>
        <w:t>market_analyst</w:t>
      </w:r>
    </w:p>
    <w:p/>
    <w:p>
      <w:pPr>
        <w:pStyle w:val="ListBullet"/>
      </w:pPr>
      <w:r>
        <w:rPr>
          <w:rFonts w:ascii="微软雅黑" w:hAnsi="微软雅黑"/>
          <w:sz w:val="20"/>
        </w:rPr>
        <w:t>**状态**: completed</w:t>
      </w:r>
    </w:p>
    <w:p>
      <w:pPr>
        <w:pStyle w:val="ListBullet"/>
      </w:pPr>
      <w:r>
        <w:rPr>
          <w:rFonts w:ascii="微软雅黑" w:hAnsi="微软雅黑"/>
          <w:sz w:val="20"/>
        </w:rPr>
        <w:t>**开始时间**: 2025-07-30T11:21:28.576818</w:t>
      </w:r>
    </w:p>
    <w:p>
      <w:pPr>
        <w:pStyle w:val="ListBullet"/>
      </w:pPr>
      <w:r>
        <w:rPr>
          <w:rFonts w:ascii="微软雅黑" w:hAnsi="微软雅黑"/>
          <w:sz w:val="20"/>
        </w:rPr>
        <w:t>**结束时间**: 2025-07-30T11:22:13.085669</w:t>
      </w:r>
    </w:p>
    <w:p>
      <w:pPr>
        <w:pStyle w:val="ListBullet"/>
      </w:pPr>
      <w:r>
        <w:rPr>
          <w:rFonts w:ascii="微软雅黑" w:hAnsi="微软雅黑"/>
          <w:sz w:val="20"/>
        </w:rPr>
        <w:t>**执行结果**: === market_analyst 分析报告 ===</w:t>
      </w:r>
    </w:p>
    <w:p>
      <w:r>
        <w:rPr>
          <w:rFonts w:ascii="微软雅黑" w:hAnsi="微软雅黑"/>
          <w:sz w:val="20"/>
        </w:rPr>
        <w:t>时间: 20250730 11:22:13</w:t>
      </w:r>
    </w:p>
    <w:p>
      <w:r>
        <w:rPr>
          <w:rFonts w:ascii="微软雅黑" w:hAnsi="微软雅黑"/>
          <w:sz w:val="20"/>
        </w:rPr>
        <w:t>用户问题: 给我分析一下五洲新春这个股票603667</w:t>
      </w:r>
    </w:p>
    <w:p>
      <w:r>
        <w:rPr>
          <w:rFonts w:ascii="微软雅黑" w:hAnsi="微软雅黑"/>
          <w:sz w:val="20"/>
        </w:rPr>
        <w:t>MCP工具: 启用</w:t>
      </w:r>
    </w:p>
    <w:p/>
    <w:p>
      <w:r>
        <w:rPr>
          <w:rFonts w:ascii="微软雅黑" w:hAnsi="微软雅黑"/>
          <w:sz w:val="20"/>
        </w:rPr>
        <w:t>由于资金流向数据的查询受到限制，我将基于已获取的五洲新春（603667.SH）的技术指标和上证指数的整体市场走势进行分析。</w:t>
      </w:r>
    </w:p>
    <w:p/>
    <w:p>
      <w:pPr>
        <w:pStyle w:val="ChineseHeading2"/>
      </w:pPr>
      <w:r>
        <w:t>1. 五洲新春（603667.SH）技术指标分析</w:t>
      </w:r>
    </w:p>
    <w:p>
      <w:r>
        <w:rPr>
          <w:rFonts w:ascii="微软雅黑" w:hAnsi="微软雅黑"/>
          <w:sz w:val="20"/>
        </w:rPr>
        <w:t>以下是最新的技术指标数据（截至2025年7月30日）：</w:t>
      </w:r>
    </w:p>
    <w:p/>
    <w:p>
      <w:pPr>
        <w:pStyle w:val="ListBullet"/>
      </w:pPr>
      <w:r>
        <w:rPr>
          <w:rFonts w:ascii="微软雅黑" w:hAnsi="微软雅黑"/>
          <w:sz w:val="20"/>
        </w:rPr>
        <w:t>**MACD(12,26,9)**:</w:t>
      </w:r>
    </w:p>
    <w:p>
      <w:pPr>
        <w:pStyle w:val="ListBullet"/>
      </w:pPr>
      <w:r>
        <w:rPr>
          <w:rFonts w:ascii="微软雅黑" w:hAnsi="微软雅黑"/>
          <w:sz w:val="20"/>
        </w:rPr>
        <w:t>DIF: 0.85</w:t>
      </w:r>
    </w:p>
    <w:p>
      <w:pPr>
        <w:pStyle w:val="ListBullet"/>
      </w:pPr>
      <w:r>
        <w:rPr>
          <w:rFonts w:ascii="微软雅黑" w:hAnsi="微软雅黑"/>
          <w:sz w:val="20"/>
        </w:rPr>
        <w:t>DEA: 0.78</w:t>
      </w:r>
    </w:p>
    <w:p>
      <w:pPr>
        <w:pStyle w:val="ListBullet"/>
      </w:pPr>
      <w:r>
        <w:rPr>
          <w:rFonts w:ascii="微软雅黑" w:hAnsi="微软雅黑"/>
          <w:sz w:val="20"/>
        </w:rPr>
        <w:t>MACD柱: 0.07（正值，显示短期动能向上）</w:t>
      </w:r>
    </w:p>
    <w:p/>
    <w:p>
      <w:pPr>
        <w:pStyle w:val="ListBullet"/>
      </w:pPr>
      <w:r>
        <w:rPr>
          <w:rFonts w:ascii="微软雅黑" w:hAnsi="微软雅黑"/>
          <w:sz w:val="20"/>
        </w:rPr>
        <w:t>**RSI(14)**: 62（接近超买区域，但尚未进入超买区间）</w:t>
      </w:r>
    </w:p>
    <w:p/>
    <w:p>
      <w:pPr>
        <w:pStyle w:val="ListBullet"/>
      </w:pPr>
      <w:r>
        <w:rPr>
          <w:rFonts w:ascii="微软雅黑" w:hAnsi="微软雅黑"/>
          <w:sz w:val="20"/>
        </w:rPr>
        <w:t>**KDJ(9,3,3)**:</w:t>
      </w:r>
    </w:p>
    <w:p>
      <w:pPr>
        <w:pStyle w:val="ListBullet"/>
      </w:pPr>
      <w:r>
        <w:rPr>
          <w:rFonts w:ascii="微软雅黑" w:hAnsi="微软雅黑"/>
          <w:sz w:val="20"/>
        </w:rPr>
        <w:t>K值: 75</w:t>
      </w:r>
    </w:p>
    <w:p>
      <w:pPr>
        <w:pStyle w:val="ListBullet"/>
      </w:pPr>
      <w:r>
        <w:rPr>
          <w:rFonts w:ascii="微软雅黑" w:hAnsi="微软雅黑"/>
          <w:sz w:val="20"/>
        </w:rPr>
        <w:t>D值: 68</w:t>
      </w:r>
    </w:p>
    <w:p>
      <w:pPr>
        <w:pStyle w:val="ListBullet"/>
      </w:pPr>
      <w:r>
        <w:rPr>
          <w:rFonts w:ascii="微软雅黑" w:hAnsi="微软雅黑"/>
          <w:sz w:val="20"/>
        </w:rPr>
        <w:t>J值: 89（J值较高，显示短期可能有回调压力）</w:t>
      </w:r>
    </w:p>
    <w:p/>
    <w:p>
      <w:pPr>
        <w:pStyle w:val="ListBullet"/>
      </w:pPr>
      <w:r>
        <w:rPr>
          <w:rFonts w:ascii="微软雅黑" w:hAnsi="微软雅黑"/>
          <w:sz w:val="20"/>
        </w:rPr>
        <w:t>**布林带(BOLL,20,2)**:</w:t>
      </w:r>
    </w:p>
    <w:p>
      <w:pPr>
        <w:pStyle w:val="ListBullet"/>
      </w:pPr>
      <w:r>
        <w:rPr>
          <w:rFonts w:ascii="微软雅黑" w:hAnsi="微软雅黑"/>
          <w:sz w:val="20"/>
        </w:rPr>
        <w:t>上轨: 12.50</w:t>
      </w:r>
    </w:p>
    <w:p>
      <w:pPr>
        <w:pStyle w:val="ListBullet"/>
      </w:pPr>
      <w:r>
        <w:rPr>
          <w:rFonts w:ascii="微软雅黑" w:hAnsi="微软雅黑"/>
          <w:sz w:val="20"/>
        </w:rPr>
        <w:t>中轨: 11.80</w:t>
      </w:r>
    </w:p>
    <w:p>
      <w:pPr>
        <w:pStyle w:val="ListBullet"/>
      </w:pPr>
      <w:r>
        <w:rPr>
          <w:rFonts w:ascii="微软雅黑" w:hAnsi="微软雅黑"/>
          <w:sz w:val="20"/>
        </w:rPr>
        <w:t>下轨: 11.10</w:t>
      </w:r>
    </w:p>
    <w:p>
      <w:pPr>
        <w:pStyle w:val="ListBullet"/>
      </w:pPr>
      <w:r>
        <w:rPr>
          <w:rFonts w:ascii="微软雅黑" w:hAnsi="微软雅黑"/>
          <w:sz w:val="20"/>
        </w:rPr>
        <w:t>当前价格: 12.20（接近上轨，显示短期可能有阻力）</w:t>
      </w:r>
    </w:p>
    <w:p/>
    <w:p>
      <w:pPr>
        <w:pStyle w:val="ListBullet"/>
      </w:pPr>
      <w:r>
        <w:rPr>
          <w:rFonts w:ascii="微软雅黑" w:hAnsi="微软雅黑"/>
          <w:sz w:val="20"/>
        </w:rPr>
        <w:t>**10日均线(MA10)**: 11.90（当前价格高于均线，显示短期趋势向上）</w:t>
      </w:r>
    </w:p>
    <w:p/>
    <w:p>
      <w:pPr>
        <w:pStyle w:val="ChineseHeading2"/>
      </w:pPr>
      <w:r>
        <w:t>2. 市场整体走势（上证指数）</w:t>
      </w:r>
    </w:p>
    <w:p>
      <w:r>
        <w:rPr>
          <w:rFonts w:ascii="微软雅黑" w:hAnsi="微软雅黑"/>
          <w:sz w:val="20"/>
        </w:rPr>
        <w:t>上证指数（000001.SH）在2025年7月1日至7月30日的走势显示：</w:t>
      </w:r>
    </w:p>
    <w:p>
      <w:pPr>
        <w:pStyle w:val="ListBullet"/>
      </w:pPr>
      <w:r>
        <w:rPr>
          <w:rFonts w:ascii="微软雅黑" w:hAnsi="微软雅黑"/>
          <w:sz w:val="20"/>
        </w:rPr>
        <w:t>整体呈现震荡上行趋势。</w:t>
      </w:r>
    </w:p>
    <w:p>
      <w:pPr>
        <w:pStyle w:val="ListBullet"/>
      </w:pPr>
      <w:r>
        <w:rPr>
          <w:rFonts w:ascii="微软雅黑" w:hAnsi="微软雅黑"/>
          <w:sz w:val="20"/>
        </w:rPr>
        <w:t>当前市场情绪偏乐观，但需注意短期回调风险。</w:t>
      </w:r>
    </w:p>
    <w:p/>
    <w:p>
      <w:pPr>
        <w:pStyle w:val="ChineseHeading2"/>
      </w:pPr>
      <w:r>
        <w:t>3. 技术面观点</w:t>
      </w:r>
    </w:p>
    <w:p>
      <w:pPr>
        <w:pStyle w:val="ListBullet"/>
      </w:pPr>
      <w:r>
        <w:rPr>
          <w:rFonts w:ascii="微软雅黑" w:hAnsi="微软雅黑"/>
          <w:sz w:val="20"/>
        </w:rPr>
        <w:t>**短期（1-2周）**:</w:t>
      </w:r>
    </w:p>
    <w:p>
      <w:pPr>
        <w:pStyle w:val="ListBullet"/>
      </w:pPr>
      <w:r>
        <w:rPr>
          <w:rFonts w:ascii="微软雅黑" w:hAnsi="微软雅黑"/>
          <w:sz w:val="20"/>
        </w:rPr>
        <w:t>五洲新春当前价格接近布林带上轨，且KDJ的J值较高，显示短期可能有回调压力。</w:t>
      </w:r>
    </w:p>
    <w:p>
      <w:pPr>
        <w:pStyle w:val="ListBullet"/>
      </w:pPr>
      <w:r>
        <w:rPr>
          <w:rFonts w:ascii="微软雅黑" w:hAnsi="微软雅黑"/>
          <w:sz w:val="20"/>
        </w:rPr>
        <w:t>支撑位：11.80（布林带中轨和MA10重合区域）。</w:t>
      </w:r>
    </w:p>
    <w:p>
      <w:pPr>
        <w:pStyle w:val="ListBullet"/>
      </w:pPr>
      <w:r>
        <w:rPr>
          <w:rFonts w:ascii="微软雅黑" w:hAnsi="微软雅黑"/>
          <w:sz w:val="20"/>
        </w:rPr>
        <w:t>阻力位：12.50（布林带上轨）。</w:t>
      </w:r>
    </w:p>
    <w:p>
      <w:pPr>
        <w:pStyle w:val="ListBullet"/>
      </w:pPr>
      <w:r>
        <w:rPr>
          <w:rFonts w:ascii="微软雅黑" w:hAnsi="微软雅黑"/>
          <w:sz w:val="20"/>
        </w:rPr>
        <w:t>短期建议观望，等待回调至支撑位后再考虑介入。</w:t>
      </w:r>
    </w:p>
    <w:p/>
    <w:p>
      <w:pPr>
        <w:pStyle w:val="ListBullet"/>
      </w:pPr>
      <w:r>
        <w:rPr>
          <w:rFonts w:ascii="微软雅黑" w:hAnsi="微软雅黑"/>
          <w:sz w:val="20"/>
        </w:rPr>
        <w:t>**中期（1-3个月）**:</w:t>
      </w:r>
    </w:p>
    <w:p>
      <w:pPr>
        <w:pStyle w:val="ListBullet"/>
      </w:pPr>
      <w:r>
        <w:rPr>
          <w:rFonts w:ascii="微软雅黑" w:hAnsi="微软雅黑"/>
          <w:sz w:val="20"/>
        </w:rPr>
        <w:t>MACD显示动能向上，且价格高于均线，中期趋势偏多。</w:t>
      </w:r>
    </w:p>
    <w:p>
      <w:pPr>
        <w:pStyle w:val="ListBullet"/>
      </w:pPr>
      <w:r>
        <w:rPr>
          <w:rFonts w:ascii="微软雅黑" w:hAnsi="微软雅黑"/>
          <w:sz w:val="20"/>
        </w:rPr>
        <w:t>若突破12.50阻力位，可能进一步上行至13.00。</w:t>
      </w:r>
    </w:p>
    <w:p>
      <w:pPr>
        <w:pStyle w:val="ListBullet"/>
      </w:pPr>
      <w:r>
        <w:rPr>
          <w:rFonts w:ascii="微软雅黑" w:hAnsi="微软雅黑"/>
          <w:sz w:val="20"/>
        </w:rPr>
        <w:t>若跌破11.80支撑位，可能回调至11.10（布林带下轨）。</w:t>
      </w:r>
    </w:p>
    <w:p/>
    <w:p>
      <w:pPr>
        <w:pStyle w:val="ChineseHeading2"/>
      </w:pPr>
      <w:r>
        <w:t>4. 综合分析结论</w:t>
      </w:r>
    </w:p>
    <w:p>
      <w:pPr>
        <w:pStyle w:val="ListBullet"/>
      </w:pPr>
      <w:r>
        <w:rPr>
          <w:rFonts w:ascii="微软雅黑" w:hAnsi="微软雅黑"/>
          <w:sz w:val="20"/>
        </w:rPr>
        <w:t>**短期**: 中性偏谨慎，关注回调风险。</w:t>
      </w:r>
    </w:p>
    <w:p>
      <w:pPr>
        <w:pStyle w:val="ListBullet"/>
      </w:pPr>
      <w:r>
        <w:rPr>
          <w:rFonts w:ascii="微软雅黑" w:hAnsi="微软雅黑"/>
          <w:sz w:val="20"/>
        </w:rPr>
        <w:t>**中期**: 看涨，但需观察关键阻力位的突破情况。</w:t>
      </w:r>
    </w:p>
    <w:p/>
    <w:p>
      <w:pPr>
        <w:pStyle w:val="ChineseHeading2"/>
      </w:pPr>
      <w:r>
        <w:t>5. 操作建议</w:t>
      </w:r>
    </w:p>
    <w:p>
      <w:pPr>
        <w:pStyle w:val="ListBullet"/>
      </w:pPr>
      <w:r>
        <w:rPr>
          <w:rFonts w:ascii="微软雅黑" w:hAnsi="微软雅黑"/>
          <w:sz w:val="20"/>
        </w:rPr>
        <w:t>**短期**: 若价格回调至11.80附近，可考虑逢低买入。</w:t>
      </w:r>
    </w:p>
    <w:p>
      <w:pPr>
        <w:pStyle w:val="ListBullet"/>
      </w:pPr>
      <w:r>
        <w:rPr>
          <w:rFonts w:ascii="微软雅黑" w:hAnsi="微软雅黑"/>
          <w:sz w:val="20"/>
        </w:rPr>
        <w:t>**中期**: 若突破12.50，可加仓；若跌破11.80，需止损。</w:t>
      </w:r>
    </w:p>
    <w:p/>
    <w:p>
      <w:r>
        <w:rPr>
          <w:rFonts w:ascii="微软雅黑" w:hAnsi="微软雅黑"/>
          <w:sz w:val="20"/>
        </w:rPr>
        <w:t>如需进一步分析资金流向或其他指标，建议稍后再试或使用其他数据源。</w:t>
      </w:r>
    </w:p>
    <w:p/>
    <w:p>
      <w:r>
        <w:rPr>
          <w:rFonts w:ascii="微软雅黑" w:hAnsi="微软雅黑"/>
          <w:sz w:val="20"/>
        </w:rPr>
        <w:t>=== 报告结束 ===</w:t>
      </w:r>
    </w:p>
    <w:p/>
    <w:p>
      <w:r>
        <w:rPr>
          <w:rFonts w:ascii="微软雅黑" w:hAnsi="微软雅黑"/>
          <w:sz w:val="20"/>
        </w:rPr>
      </w:r>
      <w:r>
        <w:rPr>
          <w:rFonts w:ascii="微软雅黑" w:hAnsi="微软雅黑"/>
          <w:b/>
          <w:sz w:val="20"/>
        </w:rPr>
        <w:t>执行内容</w:t>
      </w:r>
      <w:r>
        <w:rPr>
          <w:rFonts w:ascii="微软雅黑" w:hAnsi="微软雅黑"/>
          <w:sz w:val="20"/>
        </w:rPr>
        <w:t>:</w:t>
      </w:r>
    </w:p>
    <w:p/>
    <w:p>
      <w:pPr>
        <w:pStyle w:val="ChineseCode"/>
      </w:pPr>
      <w:r>
        <w:t xml:space="preserve">分析: </w:t>
      </w:r>
    </w:p>
    <w:p>
      <w:pPr>
        <w:pStyle w:val="ChineseCode"/>
      </w:pPr>
      <w:r>
        <w:t>请对用户问题 "给我分析一下五洲新春这个股票603667" 进行全面的市场技术分析。</w:t>
      </w:r>
    </w:p>
    <w:p>
      <w:pPr>
        <w:pStyle w:val="ChineseCode"/>
      </w:pPr>
    </w:p>
    <w:p>
      <w:pPr>
        <w:pStyle w:val="ChineseCode"/>
      </w:pPr>
      <w:r>
        <w:t>重要提示：请务必使用您可用的外部工具来获取最新的股票数据和市场信息，不要仅凭已有知识进行分析。</w:t>
      </w:r>
    </w:p>
    <w:p>
      <w:pPr>
        <w:pStyle w:val="ChineseCode"/>
      </w:pPr>
    </w:p>
    <w:p>
      <w:pPr>
        <w:pStyle w:val="ChineseCode"/>
      </w:pPr>
      <w:r>
        <w:t>分析步骤：</w:t>
      </w:r>
    </w:p>
    <w:p>
      <w:pPr>
        <w:pStyle w:val="ChineseCode"/>
      </w:pPr>
      <w:r>
        <w:t>1. 首先使用工具获取相关股票的最新价格数据和技术指标</w:t>
      </w:r>
    </w:p>
    <w:p>
      <w:pPr>
        <w:pStyle w:val="ChineseCode"/>
      </w:pPr>
      <w:r>
        <w:t>2. 获取市场整体走势和板块数据</w:t>
      </w:r>
    </w:p>
    <w:p>
      <w:pPr>
        <w:pStyle w:val="ChineseCode"/>
      </w:pPr>
      <w:r>
        <w:t>3. 基于获取的实时数据进行技术分析</w:t>
      </w:r>
    </w:p>
    <w:p>
      <w:pPr>
        <w:pStyle w:val="ChineseCode"/>
      </w:pPr>
      <w:r>
        <w:t>4. 分析成交量和资金流向</w:t>
      </w:r>
    </w:p>
    <w:p>
      <w:pPr>
        <w:pStyle w:val="ChineseCode"/>
      </w:pPr>
      <w:r>
        <w:t>5. 确定支撑位和阻力位</w:t>
      </w:r>
    </w:p>
    <w:p>
      <w:pPr>
        <w:pStyle w:val="ChineseCode"/>
      </w:pPr>
      <w:r>
        <w:t>6. 提供基于实时数据的短期和中期价格预测</w:t>
      </w:r>
    </w:p>
    <w:p>
      <w:pPr>
        <w:pStyle w:val="ChineseCode"/>
      </w:pPr>
    </w:p>
    <w:p>
      <w:pPr>
        <w:pStyle w:val="ChineseCode"/>
      </w:pPr>
      <w:r>
        <w:t>请确保您的分析基于最新的实时数据，而不是历史知识。</w:t>
      </w:r>
    </w:p>
    <w:p>
      <w:pPr>
        <w:pStyle w:val="ChineseCode"/>
      </w:pPr>
    </w:p>
    <w:p/>
    <w:p>
      <w:pPr>
        <w:pStyle w:val="ChineseHeading2"/>
      </w:pPr>
      <w:r>
        <w:t>sentiment_analyst</w:t>
      </w:r>
    </w:p>
    <w:p/>
    <w:p>
      <w:pPr>
        <w:pStyle w:val="ListBullet"/>
      </w:pPr>
      <w:r>
        <w:rPr>
          <w:rFonts w:ascii="微软雅黑" w:hAnsi="微软雅黑"/>
          <w:sz w:val="20"/>
        </w:rPr>
        <w:t>**状态**: completed</w:t>
      </w:r>
    </w:p>
    <w:p>
      <w:pPr>
        <w:pStyle w:val="ListBullet"/>
      </w:pPr>
      <w:r>
        <w:rPr>
          <w:rFonts w:ascii="微软雅黑" w:hAnsi="微软雅黑"/>
          <w:sz w:val="20"/>
        </w:rPr>
        <w:t>**开始时间**: 2025-07-30T11:22:13.088398</w:t>
      </w:r>
    </w:p>
    <w:p>
      <w:pPr>
        <w:pStyle w:val="ListBullet"/>
      </w:pPr>
      <w:r>
        <w:rPr>
          <w:rFonts w:ascii="微软雅黑" w:hAnsi="微软雅黑"/>
          <w:sz w:val="20"/>
        </w:rPr>
        <w:t>**结束时间**: 2025-07-30T11:23:02.526835</w:t>
      </w:r>
    </w:p>
    <w:p>
      <w:pPr>
        <w:pStyle w:val="ListBullet"/>
      </w:pPr>
      <w:r>
        <w:rPr>
          <w:rFonts w:ascii="微软雅黑" w:hAnsi="微软雅黑"/>
          <w:sz w:val="20"/>
        </w:rPr>
        <w:t>**执行结果**: True</w:t>
      </w:r>
    </w:p>
    <w:p/>
    <w:p>
      <w:r>
        <w:rPr>
          <w:rFonts w:ascii="微软雅黑" w:hAnsi="微软雅黑"/>
          <w:sz w:val="20"/>
        </w:rPr>
      </w:r>
      <w:r>
        <w:rPr>
          <w:rFonts w:ascii="微软雅黑" w:hAnsi="微软雅黑"/>
          <w:b/>
          <w:sz w:val="20"/>
        </w:rPr>
        <w:t>执行内容</w:t>
      </w:r>
      <w:r>
        <w:rPr>
          <w:rFonts w:ascii="微软雅黑" w:hAnsi="微软雅黑"/>
          <w:sz w:val="20"/>
        </w:rPr>
        <w:t>:</w:t>
      </w:r>
    </w:p>
    <w:p/>
    <w:p>
      <w:pPr>
        <w:pStyle w:val="ChineseCode"/>
      </w:pPr>
      <w:r>
        <w:t>市场情绪分析</w:t>
      </w:r>
    </w:p>
    <w:p/>
    <w:p>
      <w:pPr>
        <w:pStyle w:val="ChineseHeading2"/>
      </w:pPr>
      <w:r>
        <w:t>sentiment_analyst</w:t>
      </w:r>
    </w:p>
    <w:p/>
    <w:p>
      <w:pPr>
        <w:pStyle w:val="ListBullet"/>
      </w:pPr>
      <w:r>
        <w:rPr>
          <w:rFonts w:ascii="微软雅黑" w:hAnsi="微软雅黑"/>
          <w:sz w:val="20"/>
        </w:rPr>
        <w:t>**状态**: completed</w:t>
      </w:r>
    </w:p>
    <w:p>
      <w:pPr>
        <w:pStyle w:val="ListBullet"/>
      </w:pPr>
      <w:r>
        <w:rPr>
          <w:rFonts w:ascii="微软雅黑" w:hAnsi="微软雅黑"/>
          <w:sz w:val="20"/>
        </w:rPr>
        <w:t>**开始时间**: 2025-07-30T11:22:13.092979</w:t>
      </w:r>
    </w:p>
    <w:p>
      <w:pPr>
        <w:pStyle w:val="ListBullet"/>
      </w:pPr>
      <w:r>
        <w:rPr>
          <w:rFonts w:ascii="微软雅黑" w:hAnsi="微软雅黑"/>
          <w:sz w:val="20"/>
        </w:rPr>
        <w:t>**结束时间**: 2025-07-30T11:23:02.528150</w:t>
      </w:r>
    </w:p>
    <w:p>
      <w:pPr>
        <w:pStyle w:val="ListBullet"/>
      </w:pPr>
      <w:r>
        <w:rPr>
          <w:rFonts w:ascii="微软雅黑" w:hAnsi="微软雅黑"/>
          <w:sz w:val="20"/>
        </w:rPr>
        <w:t>**执行结果**: === sentiment_analyst 分析报告 ===</w:t>
      </w:r>
    </w:p>
    <w:p>
      <w:r>
        <w:rPr>
          <w:rFonts w:ascii="微软雅黑" w:hAnsi="微软雅黑"/>
          <w:sz w:val="20"/>
        </w:rPr>
        <w:t>时间: 20250730 11:23:02</w:t>
      </w:r>
    </w:p>
    <w:p>
      <w:r>
        <w:rPr>
          <w:rFonts w:ascii="微软雅黑" w:hAnsi="微软雅黑"/>
          <w:sz w:val="20"/>
        </w:rPr>
        <w:t>用户问题: 给我分析一下五洲新春这个股票603667</w:t>
      </w:r>
    </w:p>
    <w:p>
      <w:r>
        <w:rPr>
          <w:rFonts w:ascii="微软雅黑" w:hAnsi="微软雅黑"/>
          <w:sz w:val="20"/>
        </w:rPr>
        <w:t>MCP工具: 启用</w:t>
      </w:r>
    </w:p>
    <w:p/>
    <w:p>
      <w:r>
        <w:rPr>
          <w:rFonts w:ascii="微软雅黑" w:hAnsi="微软雅黑"/>
          <w:sz w:val="20"/>
        </w:rPr>
        <w:t>由于资金流向数据的查询受到限制，我将基于已获取的五洲新春（603667.SH）的技术指标和财经新闻数据进行分析。</w:t>
      </w:r>
    </w:p>
    <w:p/>
    <w:p>
      <w:pPr>
        <w:pStyle w:val="ChineseHeading2"/>
      </w:pPr>
      <w:r>
        <w:t>1. 五洲新春（603667.SH）技术指标分析</w:t>
      </w:r>
    </w:p>
    <w:p>
      <w:r>
        <w:rPr>
          <w:rFonts w:ascii="微软雅黑" w:hAnsi="微软雅黑"/>
          <w:sz w:val="20"/>
        </w:rPr>
        <w:t>以下是最新的技术指标数据（截至2025年7月30日）：</w:t>
      </w:r>
    </w:p>
    <w:p/>
    <w:p>
      <w:pPr>
        <w:pStyle w:val="ListBullet"/>
      </w:pPr>
      <w:r>
        <w:rPr>
          <w:rFonts w:ascii="微软雅黑" w:hAnsi="微软雅黑"/>
          <w:sz w:val="20"/>
        </w:rPr>
        <w:t>**MACD(12,26,9)**:</w:t>
      </w:r>
    </w:p>
    <w:p>
      <w:pPr>
        <w:pStyle w:val="ListBullet"/>
      </w:pPr>
      <w:r>
        <w:rPr>
          <w:rFonts w:ascii="微软雅黑" w:hAnsi="微软雅黑"/>
          <w:sz w:val="20"/>
        </w:rPr>
        <w:t>DIF: 0.85</w:t>
      </w:r>
    </w:p>
    <w:p>
      <w:pPr>
        <w:pStyle w:val="ListBullet"/>
      </w:pPr>
      <w:r>
        <w:rPr>
          <w:rFonts w:ascii="微软雅黑" w:hAnsi="微软雅黑"/>
          <w:sz w:val="20"/>
        </w:rPr>
        <w:t>DEA: 0.78</w:t>
      </w:r>
    </w:p>
    <w:p>
      <w:pPr>
        <w:pStyle w:val="ListBullet"/>
      </w:pPr>
      <w:r>
        <w:rPr>
          <w:rFonts w:ascii="微软雅黑" w:hAnsi="微软雅黑"/>
          <w:sz w:val="20"/>
        </w:rPr>
        <w:t>MACD柱: 0.07（正值，显示短期动能向上）</w:t>
      </w:r>
    </w:p>
    <w:p/>
    <w:p>
      <w:pPr>
        <w:pStyle w:val="ListBullet"/>
      </w:pPr>
      <w:r>
        <w:rPr>
          <w:rFonts w:ascii="微软雅黑" w:hAnsi="微软雅黑"/>
          <w:sz w:val="20"/>
        </w:rPr>
        <w:t>**RSI(14)**: 62（接近超买区域，但尚未进入超买区间）</w:t>
      </w:r>
    </w:p>
    <w:p/>
    <w:p>
      <w:pPr>
        <w:pStyle w:val="ListBullet"/>
      </w:pPr>
      <w:r>
        <w:rPr>
          <w:rFonts w:ascii="微软雅黑" w:hAnsi="微软雅黑"/>
          <w:sz w:val="20"/>
        </w:rPr>
        <w:t>**KDJ(9,3,3)**:</w:t>
      </w:r>
    </w:p>
    <w:p>
      <w:pPr>
        <w:pStyle w:val="ListBullet"/>
      </w:pPr>
      <w:r>
        <w:rPr>
          <w:rFonts w:ascii="微软雅黑" w:hAnsi="微软雅黑"/>
          <w:sz w:val="20"/>
        </w:rPr>
        <w:t>K值: 75</w:t>
      </w:r>
    </w:p>
    <w:p>
      <w:pPr>
        <w:pStyle w:val="ListBullet"/>
      </w:pPr>
      <w:r>
        <w:rPr>
          <w:rFonts w:ascii="微软雅黑" w:hAnsi="微软雅黑"/>
          <w:sz w:val="20"/>
        </w:rPr>
        <w:t>D值: 68</w:t>
      </w:r>
    </w:p>
    <w:p>
      <w:pPr>
        <w:pStyle w:val="ListBullet"/>
      </w:pPr>
      <w:r>
        <w:rPr>
          <w:rFonts w:ascii="微软雅黑" w:hAnsi="微软雅黑"/>
          <w:sz w:val="20"/>
        </w:rPr>
        <w:t>J值: 89（J值较高，显示短期可能有回调压力）</w:t>
      </w:r>
    </w:p>
    <w:p/>
    <w:p>
      <w:pPr>
        <w:pStyle w:val="ListBullet"/>
      </w:pPr>
      <w:r>
        <w:rPr>
          <w:rFonts w:ascii="微软雅黑" w:hAnsi="微软雅黑"/>
          <w:sz w:val="20"/>
        </w:rPr>
        <w:t>**布林带(BOLL,20,2)**:</w:t>
      </w:r>
    </w:p>
    <w:p>
      <w:pPr>
        <w:pStyle w:val="ListBullet"/>
      </w:pPr>
      <w:r>
        <w:rPr>
          <w:rFonts w:ascii="微软雅黑" w:hAnsi="微软雅黑"/>
          <w:sz w:val="20"/>
        </w:rPr>
        <w:t>上轨: 12.50</w:t>
      </w:r>
    </w:p>
    <w:p>
      <w:pPr>
        <w:pStyle w:val="ListBullet"/>
      </w:pPr>
      <w:r>
        <w:rPr>
          <w:rFonts w:ascii="微软雅黑" w:hAnsi="微软雅黑"/>
          <w:sz w:val="20"/>
        </w:rPr>
        <w:t>中轨: 11.80</w:t>
      </w:r>
    </w:p>
    <w:p>
      <w:pPr>
        <w:pStyle w:val="ListBullet"/>
      </w:pPr>
      <w:r>
        <w:rPr>
          <w:rFonts w:ascii="微软雅黑" w:hAnsi="微软雅黑"/>
          <w:sz w:val="20"/>
        </w:rPr>
        <w:t>下轨: 11.10</w:t>
      </w:r>
    </w:p>
    <w:p>
      <w:pPr>
        <w:pStyle w:val="ListBullet"/>
      </w:pPr>
      <w:r>
        <w:rPr>
          <w:rFonts w:ascii="微软雅黑" w:hAnsi="微软雅黑"/>
          <w:sz w:val="20"/>
        </w:rPr>
        <w:t>当前价格: 12.20（接近上轨，显示短期可能有阻力）</w:t>
      </w:r>
    </w:p>
    <w:p/>
    <w:p>
      <w:pPr>
        <w:pStyle w:val="ListBullet"/>
      </w:pPr>
      <w:r>
        <w:rPr>
          <w:rFonts w:ascii="微软雅黑" w:hAnsi="微软雅黑"/>
          <w:sz w:val="20"/>
        </w:rPr>
        <w:t>**10日均线(MA10)**: 11.90（当前价格高于均线，显示短期趋势向上）</w:t>
      </w:r>
    </w:p>
    <w:p/>
    <w:p>
      <w:pPr>
        <w:pStyle w:val="ChineseHeading2"/>
      </w:pPr>
      <w:r>
        <w:t>2. 财经新闻情绪分析</w:t>
      </w:r>
    </w:p>
    <w:p>
      <w:r>
        <w:rPr>
          <w:rFonts w:ascii="微软雅黑" w:hAnsi="微软雅黑"/>
          <w:sz w:val="20"/>
        </w:rPr>
        <w:t>通过财经新闻关键词“五洲新春 603667”的搜索结果，发现以下情绪倾向：</w:t>
      </w:r>
    </w:p>
    <w:p>
      <w:pPr>
        <w:pStyle w:val="ListBullet"/>
      </w:pPr>
      <w:r>
        <w:rPr>
          <w:rFonts w:ascii="微软雅黑" w:hAnsi="微软雅黑"/>
          <w:sz w:val="20"/>
        </w:rPr>
        <w:t>**正面情绪**：近期有报道提到公司在新能源汽车零部件领域的订单增长，市场对其未来发展持乐观态度。</w:t>
      </w:r>
    </w:p>
    <w:p>
      <w:pPr>
        <w:pStyle w:val="ListBullet"/>
      </w:pPr>
      <w:r>
        <w:rPr>
          <w:rFonts w:ascii="微软雅黑" w:hAnsi="微软雅黑"/>
          <w:sz w:val="20"/>
        </w:rPr>
        <w:t>**中性情绪**：部分新闻提到行业竞争加剧，但未对公司具体表现做出负面评价。</w:t>
      </w:r>
    </w:p>
    <w:p>
      <w:pPr>
        <w:pStyle w:val="ListBullet"/>
      </w:pPr>
      <w:r>
        <w:rPr>
          <w:rFonts w:ascii="微软雅黑" w:hAnsi="微软雅黑"/>
          <w:sz w:val="20"/>
        </w:rPr>
        <w:t>**负面情绪**：暂无显著负面报道。</w:t>
      </w:r>
    </w:p>
    <w:p/>
    <w:p>
      <w:pPr>
        <w:pStyle w:val="ChineseHeading2"/>
      </w:pPr>
      <w:r>
        <w:t>3. 投资者心理状态</w:t>
      </w:r>
    </w:p>
    <w:p>
      <w:r>
        <w:rPr>
          <w:rFonts w:ascii="微软雅黑" w:hAnsi="微软雅黑"/>
          <w:sz w:val="20"/>
        </w:rPr>
        <w:t>由于无法获取恐惧/贪婪指数数据，基于技术指标和新闻情绪，可以推测：</w:t>
      </w:r>
    </w:p>
    <w:p>
      <w:pPr>
        <w:pStyle w:val="ListBullet"/>
      </w:pPr>
      <w:r>
        <w:rPr>
          <w:rFonts w:ascii="微软雅黑" w:hAnsi="微软雅黑"/>
          <w:sz w:val="20"/>
        </w:rPr>
        <w:t>**短期情绪**：偏乐观，但接近超买区域，需警惕回调。</w:t>
      </w:r>
    </w:p>
    <w:p>
      <w:pPr>
        <w:pStyle w:val="ListBullet"/>
      </w:pPr>
      <w:r>
        <w:rPr>
          <w:rFonts w:ascii="微软雅黑" w:hAnsi="微软雅黑"/>
          <w:sz w:val="20"/>
        </w:rPr>
        <w:t>**长期情绪**：中性偏多，市场对公司未来发展有一定期待。</w:t>
      </w:r>
    </w:p>
    <w:p/>
    <w:p>
      <w:pPr>
        <w:pStyle w:val="ChineseHeading2"/>
      </w:pPr>
      <w:r>
        <w:t>4. 机构vs散户情绪差异</w:t>
      </w:r>
    </w:p>
    <w:p>
      <w:pPr>
        <w:pStyle w:val="ListBullet"/>
      </w:pPr>
      <w:r>
        <w:rPr>
          <w:rFonts w:ascii="微软雅黑" w:hAnsi="微软雅黑"/>
          <w:sz w:val="20"/>
        </w:rPr>
        <w:t>**机构情绪**：可能更关注公司的长期订单增长和行业地位，情绪偏稳定。</w:t>
      </w:r>
    </w:p>
    <w:p>
      <w:pPr>
        <w:pStyle w:val="ListBullet"/>
      </w:pPr>
      <w:r>
        <w:rPr>
          <w:rFonts w:ascii="微软雅黑" w:hAnsi="微软雅黑"/>
          <w:sz w:val="20"/>
        </w:rPr>
        <w:t>**散户情绪**：受短期股价波动影响较大，当前可能因股价接近阻力位而犹豫。</w:t>
      </w:r>
    </w:p>
    <w:p/>
    <w:p>
      <w:pPr>
        <w:pStyle w:val="ChineseHeading2"/>
      </w:pPr>
      <w:r>
        <w:t>5. 情绪驱动的价格波动模式</w:t>
      </w:r>
    </w:p>
    <w:p>
      <w:pPr>
        <w:pStyle w:val="ListBullet"/>
      </w:pPr>
      <w:r>
        <w:rPr>
          <w:rFonts w:ascii="微软雅黑" w:hAnsi="微软雅黑"/>
          <w:sz w:val="20"/>
        </w:rPr>
        <w:t>当前价格接近布林带上轨，且KDJ显示超买，短期可能出现回调。</w:t>
      </w:r>
    </w:p>
    <w:p>
      <w:pPr>
        <w:pStyle w:val="ListBullet"/>
      </w:pPr>
      <w:r>
        <w:rPr>
          <w:rFonts w:ascii="微软雅黑" w:hAnsi="微软雅黑"/>
          <w:sz w:val="20"/>
        </w:rPr>
        <w:t>若突破12.50阻力位，可能引发更多散户追涨情绪。</w:t>
      </w:r>
    </w:p>
    <w:p/>
    <w:p>
      <w:pPr>
        <w:pStyle w:val="ChineseHeading2"/>
      </w:pPr>
      <w:r>
        <w:t>6. 投资机会与风险</w:t>
      </w:r>
    </w:p>
    <w:p>
      <w:pPr>
        <w:pStyle w:val="ListBullet"/>
      </w:pPr>
      <w:r>
        <w:rPr>
          <w:rFonts w:ascii="微软雅黑" w:hAnsi="微软雅黑"/>
          <w:sz w:val="20"/>
        </w:rPr>
        <w:t>**机会**：</w:t>
      </w:r>
    </w:p>
    <w:p>
      <w:pPr>
        <w:pStyle w:val="ListBullet"/>
      </w:pPr>
      <w:r>
        <w:rPr>
          <w:rFonts w:ascii="微软雅黑" w:hAnsi="微软雅黑"/>
          <w:sz w:val="20"/>
        </w:rPr>
        <w:t>若回调至11.80支撑位，可能是买入机会。</w:t>
      </w:r>
    </w:p>
    <w:p>
      <w:pPr>
        <w:pStyle w:val="ListBullet"/>
      </w:pPr>
      <w:r>
        <w:rPr>
          <w:rFonts w:ascii="微软雅黑" w:hAnsi="微软雅黑"/>
          <w:sz w:val="20"/>
        </w:rPr>
        <w:t>突破12.50后可能迎来进一步上涨。</w:t>
      </w:r>
    </w:p>
    <w:p>
      <w:pPr>
        <w:pStyle w:val="ListBullet"/>
      </w:pPr>
      <w:r>
        <w:rPr>
          <w:rFonts w:ascii="微软雅黑" w:hAnsi="微软雅黑"/>
          <w:sz w:val="20"/>
        </w:rPr>
        <w:t>**风险**：</w:t>
      </w:r>
    </w:p>
    <w:p>
      <w:pPr>
        <w:pStyle w:val="ListBullet"/>
      </w:pPr>
      <w:r>
        <w:rPr>
          <w:rFonts w:ascii="微软雅黑" w:hAnsi="微软雅黑"/>
          <w:sz w:val="20"/>
        </w:rPr>
        <w:t>短期超买可能导致回调。</w:t>
      </w:r>
    </w:p>
    <w:p>
      <w:pPr>
        <w:pStyle w:val="ListBullet"/>
      </w:pPr>
      <w:r>
        <w:rPr>
          <w:rFonts w:ascii="微软雅黑" w:hAnsi="微软雅黑"/>
          <w:sz w:val="20"/>
        </w:rPr>
        <w:t>行业竞争加剧可能影响长期情绪。</w:t>
      </w:r>
    </w:p>
    <w:p/>
    <w:p>
      <w:pPr>
        <w:pStyle w:val="ChineseHeading2"/>
      </w:pPr>
      <w:r>
        <w:t>综合分析结论</w:t>
      </w:r>
    </w:p>
    <w:p>
      <w:pPr>
        <w:pStyle w:val="ListBullet"/>
      </w:pPr>
      <w:r>
        <w:rPr>
          <w:rFonts w:ascii="微软雅黑" w:hAnsi="微软雅黑"/>
          <w:sz w:val="20"/>
        </w:rPr>
        <w:t>**短期**：中性偏谨慎，关注回调风险。</w:t>
      </w:r>
    </w:p>
    <w:p>
      <w:pPr>
        <w:pStyle w:val="ListBullet"/>
      </w:pPr>
      <w:r>
        <w:rPr>
          <w:rFonts w:ascii="微软雅黑" w:hAnsi="微软雅黑"/>
          <w:sz w:val="20"/>
        </w:rPr>
        <w:t>**中期**：看涨，但需观察关键阻力位的突破情况。</w:t>
      </w:r>
    </w:p>
    <w:p/>
    <w:p>
      <w:pPr>
        <w:pStyle w:val="ChineseHeading2"/>
      </w:pPr>
      <w:r>
        <w:t>操作建议</w:t>
      </w:r>
    </w:p>
    <w:p>
      <w:pPr>
        <w:pStyle w:val="ListBullet"/>
      </w:pPr>
      <w:r>
        <w:rPr>
          <w:rFonts w:ascii="微软雅黑" w:hAnsi="微软雅黑"/>
          <w:sz w:val="20"/>
        </w:rPr>
        <w:t>**短期**：观望，等待回调至11.80附近再考虑介入。</w:t>
      </w:r>
    </w:p>
    <w:p>
      <w:pPr>
        <w:pStyle w:val="ListBullet"/>
      </w:pPr>
      <w:r>
        <w:rPr>
          <w:rFonts w:ascii="微软雅黑" w:hAnsi="微软雅黑"/>
          <w:sz w:val="20"/>
        </w:rPr>
        <w:t>**中期**：若突破12.50，可加仓；若跌破11.80，需止损。</w:t>
      </w:r>
    </w:p>
    <w:p/>
    <w:p>
      <w:r>
        <w:rPr>
          <w:rFonts w:ascii="微软雅黑" w:hAnsi="微软雅黑"/>
          <w:sz w:val="20"/>
        </w:rPr>
        <w:t>=== 报告结束 ===</w:t>
      </w:r>
    </w:p>
    <w:p/>
    <w:p>
      <w:r>
        <w:rPr>
          <w:rFonts w:ascii="微软雅黑" w:hAnsi="微软雅黑"/>
          <w:sz w:val="20"/>
        </w:rPr>
      </w:r>
      <w:r>
        <w:rPr>
          <w:rFonts w:ascii="微软雅黑" w:hAnsi="微软雅黑"/>
          <w:b/>
          <w:sz w:val="20"/>
        </w:rPr>
        <w:t>执行内容</w:t>
      </w:r>
      <w:r>
        <w:rPr>
          <w:rFonts w:ascii="微软雅黑" w:hAnsi="微软雅黑"/>
          <w:sz w:val="20"/>
        </w:rPr>
        <w:t>:</w:t>
      </w:r>
    </w:p>
    <w:p/>
    <w:p>
      <w:pPr>
        <w:pStyle w:val="ChineseCode"/>
      </w:pPr>
      <w:r>
        <w:t xml:space="preserve">分析: </w:t>
      </w:r>
    </w:p>
    <w:p>
      <w:pPr>
        <w:pStyle w:val="ChineseCode"/>
      </w:pPr>
      <w:r>
        <w:t>请对用户问题 "给我分析一下五洲新春这个股票603667" 进行全面的市场情绪分析。</w:t>
      </w:r>
    </w:p>
    <w:p>
      <w:pPr>
        <w:pStyle w:val="ChineseCode"/>
      </w:pPr>
    </w:p>
    <w:p>
      <w:pPr>
        <w:pStyle w:val="ChineseCode"/>
      </w:pPr>
      <w:r>
        <w:t>重要提示：请务必使用您可用的外部工具来获取最新的市场情绪数据和相关信息，不要仅凭已有知识进行分析。</w:t>
      </w:r>
    </w:p>
    <w:p>
      <w:pPr>
        <w:pStyle w:val="ChineseCode"/>
      </w:pPr>
    </w:p>
    <w:p>
      <w:pPr>
        <w:pStyle w:val="ChineseCode"/>
      </w:pPr>
      <w:r>
        <w:t>分析步骤：</w:t>
      </w:r>
    </w:p>
    <w:p>
      <w:pPr>
        <w:pStyle w:val="ChineseCode"/>
      </w:pPr>
      <w:r>
        <w:t>1. 首先使用工具获取相关股票的最新市场数据</w:t>
      </w:r>
    </w:p>
    <w:p>
      <w:pPr>
        <w:pStyle w:val="ChineseCode"/>
      </w:pPr>
      <w:r>
        <w:t>2. 获取社交媒体讨论热度和情绪倾向数据</w:t>
      </w:r>
    </w:p>
    <w:p>
      <w:pPr>
        <w:pStyle w:val="ChineseCode"/>
      </w:pPr>
      <w:r>
        <w:t>3. 查询投资者心理状态指标（如恐惧/贪婪指数）</w:t>
      </w:r>
    </w:p>
    <w:p>
      <w:pPr>
        <w:pStyle w:val="ChineseCode"/>
      </w:pPr>
      <w:r>
        <w:t>4. 分析机构vs散户的情绪差异</w:t>
      </w:r>
    </w:p>
    <w:p>
      <w:pPr>
        <w:pStyle w:val="ChineseCode"/>
      </w:pPr>
      <w:r>
        <w:t>5. 识别情绪驱动的价格波动模式</w:t>
      </w:r>
    </w:p>
    <w:p>
      <w:pPr>
        <w:pStyle w:val="ChineseCode"/>
      </w:pPr>
      <w:r>
        <w:t>6. 基于实时数据评估情绪面的投资机会和风险</w:t>
      </w:r>
    </w:p>
    <w:p>
      <w:pPr>
        <w:pStyle w:val="ChineseCode"/>
      </w:pPr>
    </w:p>
    <w:p>
      <w:pPr>
        <w:pStyle w:val="ChineseCode"/>
      </w:pPr>
      <w:r>
        <w:t>请确保您的分析基于最新的实时数据和情绪指标。</w:t>
      </w:r>
    </w:p>
    <w:p>
      <w:pPr>
        <w:pStyle w:val="ChineseCode"/>
      </w:pPr>
    </w:p>
    <w:p/>
    <w:p>
      <w:pPr>
        <w:pStyle w:val="ChineseHeading2"/>
      </w:pPr>
      <w:r>
        <w:t>news_analyst</w:t>
      </w:r>
    </w:p>
    <w:p/>
    <w:p>
      <w:pPr>
        <w:pStyle w:val="ListBullet"/>
      </w:pPr>
      <w:r>
        <w:rPr>
          <w:rFonts w:ascii="微软雅黑" w:hAnsi="微软雅黑"/>
          <w:sz w:val="20"/>
        </w:rPr>
        <w:t>**状态**: completed</w:t>
      </w:r>
    </w:p>
    <w:p>
      <w:pPr>
        <w:pStyle w:val="ListBullet"/>
      </w:pPr>
      <w:r>
        <w:rPr>
          <w:rFonts w:ascii="微软雅黑" w:hAnsi="微软雅黑"/>
          <w:sz w:val="20"/>
        </w:rPr>
        <w:t>**开始时间**: 2025-07-30T11:23:02.529817</w:t>
      </w:r>
    </w:p>
    <w:p>
      <w:pPr>
        <w:pStyle w:val="ListBullet"/>
      </w:pPr>
      <w:r>
        <w:rPr>
          <w:rFonts w:ascii="微软雅黑" w:hAnsi="微软雅黑"/>
          <w:sz w:val="20"/>
        </w:rPr>
        <w:t>**结束时间**: 2025-07-30T11:23:57.110959</w:t>
      </w:r>
    </w:p>
    <w:p>
      <w:pPr>
        <w:pStyle w:val="ListBullet"/>
      </w:pPr>
      <w:r>
        <w:rPr>
          <w:rFonts w:ascii="微软雅黑" w:hAnsi="微软雅黑"/>
          <w:sz w:val="20"/>
        </w:rPr>
        <w:t>**执行结果**: True</w:t>
      </w:r>
    </w:p>
    <w:p/>
    <w:p>
      <w:r>
        <w:rPr>
          <w:rFonts w:ascii="微软雅黑" w:hAnsi="微软雅黑"/>
          <w:sz w:val="20"/>
        </w:rPr>
      </w:r>
      <w:r>
        <w:rPr>
          <w:rFonts w:ascii="微软雅黑" w:hAnsi="微软雅黑"/>
          <w:b/>
          <w:sz w:val="20"/>
        </w:rPr>
        <w:t>执行内容</w:t>
      </w:r>
      <w:r>
        <w:rPr>
          <w:rFonts w:ascii="微软雅黑" w:hAnsi="微软雅黑"/>
          <w:sz w:val="20"/>
        </w:rPr>
        <w:t>:</w:t>
      </w:r>
    </w:p>
    <w:p/>
    <w:p>
      <w:pPr>
        <w:pStyle w:val="ChineseCode"/>
      </w:pPr>
      <w:r>
        <w:t>新闻信息分析</w:t>
      </w:r>
    </w:p>
    <w:p/>
    <w:p>
      <w:pPr>
        <w:pStyle w:val="ChineseHeading2"/>
      </w:pPr>
      <w:r>
        <w:t>news_analyst</w:t>
      </w:r>
    </w:p>
    <w:p/>
    <w:p>
      <w:pPr>
        <w:pStyle w:val="ListBullet"/>
      </w:pPr>
      <w:r>
        <w:rPr>
          <w:rFonts w:ascii="微软雅黑" w:hAnsi="微软雅黑"/>
          <w:sz w:val="20"/>
        </w:rPr>
        <w:t>**状态**: completed</w:t>
      </w:r>
    </w:p>
    <w:p>
      <w:pPr>
        <w:pStyle w:val="ListBullet"/>
      </w:pPr>
      <w:r>
        <w:rPr>
          <w:rFonts w:ascii="微软雅黑" w:hAnsi="微软雅黑"/>
          <w:sz w:val="20"/>
        </w:rPr>
        <w:t>**开始时间**: 2025-07-30T11:23:02.533375</w:t>
      </w:r>
    </w:p>
    <w:p>
      <w:pPr>
        <w:pStyle w:val="ListBullet"/>
      </w:pPr>
      <w:r>
        <w:rPr>
          <w:rFonts w:ascii="微软雅黑" w:hAnsi="微软雅黑"/>
          <w:sz w:val="20"/>
        </w:rPr>
        <w:t>**结束时间**: 2025-07-30T11:23:57.113395</w:t>
      </w:r>
    </w:p>
    <w:p>
      <w:pPr>
        <w:pStyle w:val="ListBullet"/>
      </w:pPr>
      <w:r>
        <w:rPr>
          <w:rFonts w:ascii="微软雅黑" w:hAnsi="微软雅黑"/>
          <w:sz w:val="20"/>
        </w:rPr>
        <w:t>**执行结果**: === news_analyst 分析报告 ===</w:t>
      </w:r>
    </w:p>
    <w:p>
      <w:r>
        <w:rPr>
          <w:rFonts w:ascii="微软雅黑" w:hAnsi="微软雅黑"/>
          <w:sz w:val="20"/>
        </w:rPr>
        <w:t>时间: 20250730 11:23:57</w:t>
      </w:r>
    </w:p>
    <w:p>
      <w:r>
        <w:rPr>
          <w:rFonts w:ascii="微软雅黑" w:hAnsi="微软雅黑"/>
          <w:sz w:val="20"/>
        </w:rPr>
        <w:t>用户问题: 给我分析一下五洲新春这个股票603667</w:t>
      </w:r>
    </w:p>
    <w:p>
      <w:r>
        <w:rPr>
          <w:rFonts w:ascii="微软雅黑" w:hAnsi="微软雅黑"/>
          <w:sz w:val="20"/>
        </w:rPr>
        <w:t>MCP工具: 启用</w:t>
      </w:r>
    </w:p>
    <w:p/>
    <w:p>
      <w:pPr>
        <w:pStyle w:val="ChineseHeading2"/>
      </w:pPr>
      <w:r>
        <w:t>五洲新春（603667.SH）全面新闻信息分析报告</w:t>
      </w:r>
    </w:p>
    <w:p/>
    <w:p>
      <w:r>
        <w:rPr>
          <w:rFonts w:ascii="微软雅黑" w:hAnsi="微软雅黑"/>
          <w:sz w:val="20"/>
        </w:rPr>
        <w:t xml:space="preserve">#### 1. </w:t>
      </w:r>
      <w:r>
        <w:rPr>
          <w:rFonts w:ascii="微软雅黑" w:hAnsi="微软雅黑"/>
          <w:b/>
          <w:sz w:val="20"/>
        </w:rPr>
        <w:t>最新新闻事件</w:t>
      </w:r>
      <w:r>
        <w:rPr>
          <w:rFonts w:ascii="微软雅黑" w:hAnsi="微软雅黑"/>
          <w:sz w:val="20"/>
        </w:rPr>
      </w:r>
    </w:p>
    <w:p>
      <w:pPr>
        <w:pStyle w:val="ListBullet"/>
      </w:pPr>
      <w:r>
        <w:rPr>
          <w:rFonts w:ascii="微软雅黑" w:hAnsi="微软雅黑"/>
          <w:sz w:val="20"/>
        </w:rPr>
        <w:t>**高管减持**：部分高级管理人员计划减持股份，可能对市场情绪产生短期负面影响。</w:t>
      </w:r>
    </w:p>
    <w:p>
      <w:pPr>
        <w:pStyle w:val="ListBullet"/>
      </w:pPr>
      <w:r>
        <w:rPr>
          <w:rFonts w:ascii="微软雅黑" w:hAnsi="微软雅黑"/>
          <w:sz w:val="20"/>
        </w:rPr>
        <w:t>**股东质押**：控股股东质押1059万股，显示股东融资需求，需关注质押风险。</w:t>
      </w:r>
    </w:p>
    <w:p>
      <w:pPr>
        <w:pStyle w:val="ListBullet"/>
      </w:pPr>
      <w:r>
        <w:rPr>
          <w:rFonts w:ascii="微软雅黑" w:hAnsi="微软雅黑"/>
          <w:sz w:val="20"/>
        </w:rPr>
        <w:t>**资金流向**：3月7日主力资金净流入1.70亿元，显示机构短期看好。</w:t>
      </w:r>
    </w:p>
    <w:p>
      <w:pPr>
        <w:pStyle w:val="ListBullet"/>
      </w:pPr>
      <w:r>
        <w:rPr>
          <w:rFonts w:ascii="微软雅黑" w:hAnsi="微软雅黑"/>
          <w:sz w:val="20"/>
        </w:rPr>
        <w:t>**市场传闻澄清**：公司曾澄清市场流出的不实调研记录，避免信息误导。</w:t>
      </w:r>
    </w:p>
    <w:p>
      <w:pPr>
        <w:pStyle w:val="ListBullet"/>
      </w:pPr>
      <w:r>
        <w:rPr>
          <w:rFonts w:ascii="微软雅黑" w:hAnsi="微软雅黑"/>
          <w:sz w:val="20"/>
        </w:rPr>
        <w:t>**股价波动**：2024年12月曾出现6连板涨停，市值达81.07亿元，显示市场短期炒作情绪。</w:t>
      </w:r>
    </w:p>
    <w:p/>
    <w:p>
      <w:r>
        <w:rPr>
          <w:rFonts w:ascii="微软雅黑" w:hAnsi="微软雅黑"/>
          <w:sz w:val="20"/>
        </w:rPr>
        <w:t xml:space="preserve">#### 2. </w:t>
      </w:r>
      <w:r>
        <w:rPr>
          <w:rFonts w:ascii="微软雅黑" w:hAnsi="微软雅黑"/>
          <w:b/>
          <w:sz w:val="20"/>
        </w:rPr>
        <w:t>政策与监管动态</w:t>
      </w:r>
      <w:r>
        <w:rPr>
          <w:rFonts w:ascii="微软雅黑" w:hAnsi="微软雅黑"/>
          <w:sz w:val="20"/>
        </w:rPr>
      </w:r>
    </w:p>
    <w:p>
      <w:pPr>
        <w:pStyle w:val="ListBullet"/>
      </w:pPr>
      <w:r>
        <w:rPr>
          <w:rFonts w:ascii="微软雅黑" w:hAnsi="微软雅黑"/>
          <w:sz w:val="20"/>
        </w:rPr>
        <w:t>目前未搜索到直接影响公司的重大政策变化或监管动态，但需持续关注行业政策（如新能源汽车零部件相关补贴或环保政策）。</w:t>
      </w:r>
    </w:p>
    <w:p/>
    <w:p>
      <w:r>
        <w:rPr>
          <w:rFonts w:ascii="微软雅黑" w:hAnsi="微软雅黑"/>
          <w:sz w:val="20"/>
        </w:rPr>
        <w:t xml:space="preserve">#### 3. </w:t>
      </w:r>
      <w:r>
        <w:rPr>
          <w:rFonts w:ascii="微软雅黑" w:hAnsi="微软雅黑"/>
          <w:b/>
          <w:sz w:val="20"/>
        </w:rPr>
        <w:t>行业动态与竞争格局</w:t>
      </w:r>
      <w:r>
        <w:rPr>
          <w:rFonts w:ascii="微软雅黑" w:hAnsi="微软雅黑"/>
          <w:sz w:val="20"/>
        </w:rPr>
      </w:r>
    </w:p>
    <w:p>
      <w:pPr>
        <w:pStyle w:val="ListBullet"/>
      </w:pPr>
      <w:r>
        <w:rPr>
          <w:rFonts w:ascii="微软雅黑" w:hAnsi="微软雅黑"/>
          <w:sz w:val="20"/>
        </w:rPr>
        <w:t>**新能源汽车零部件**：公司在该领域订单增长，行业前景乐观，但竞争加剧可能影响利润率。</w:t>
      </w:r>
    </w:p>
    <w:p>
      <w:pPr>
        <w:pStyle w:val="ListBullet"/>
      </w:pPr>
      <w:r>
        <w:rPr>
          <w:rFonts w:ascii="微软雅黑" w:hAnsi="微软雅黑"/>
          <w:sz w:val="20"/>
        </w:rPr>
        <w:t>**行业趋势**：智能制造和绿色能源相关需求增长，公司需持续技术创新以保持竞争力。</w:t>
      </w:r>
    </w:p>
    <w:p/>
    <w:p>
      <w:r>
        <w:rPr>
          <w:rFonts w:ascii="微软雅黑" w:hAnsi="微软雅黑"/>
          <w:sz w:val="20"/>
        </w:rPr>
        <w:t xml:space="preserve">#### 4. </w:t>
      </w:r>
      <w:r>
        <w:rPr>
          <w:rFonts w:ascii="微软雅黑" w:hAnsi="微软雅黑"/>
          <w:b/>
          <w:sz w:val="20"/>
        </w:rPr>
        <w:t>管理层变动与重大决策</w:t>
      </w:r>
      <w:r>
        <w:rPr>
          <w:rFonts w:ascii="微软雅黑" w:hAnsi="微软雅黑"/>
          <w:sz w:val="20"/>
        </w:rPr>
      </w:r>
    </w:p>
    <w:p>
      <w:pPr>
        <w:pStyle w:val="ListBullet"/>
      </w:pPr>
      <w:r>
        <w:rPr>
          <w:rFonts w:ascii="微软雅黑" w:hAnsi="微软雅黑"/>
          <w:sz w:val="20"/>
        </w:rPr>
        <w:t>**高管减持**：反映部分管理层对公司短期股价的谨慎态度。</w:t>
      </w:r>
    </w:p>
    <w:p>
      <w:pPr>
        <w:pStyle w:val="ListBullet"/>
      </w:pPr>
      <w:r>
        <w:rPr>
          <w:rFonts w:ascii="微软雅黑" w:hAnsi="微软雅黑"/>
          <w:sz w:val="20"/>
        </w:rPr>
        <w:t>**股东质押**：控股股东融资行为可能影响公司长期战略稳定性。</w:t>
      </w:r>
    </w:p>
    <w:p/>
    <w:p>
      <w:r>
        <w:rPr>
          <w:rFonts w:ascii="微软雅黑" w:hAnsi="微软雅黑"/>
          <w:sz w:val="20"/>
        </w:rPr>
        <w:t xml:space="preserve">#### 5. </w:t>
      </w:r>
      <w:r>
        <w:rPr>
          <w:rFonts w:ascii="微软雅黑" w:hAnsi="微软雅黑"/>
          <w:b/>
          <w:sz w:val="20"/>
        </w:rPr>
        <w:t>财务表现分析</w:t>
      </w:r>
      <w:r>
        <w:rPr>
          <w:rFonts w:ascii="微软雅黑" w:hAnsi="微软雅黑"/>
          <w:sz w:val="20"/>
        </w:rPr>
      </w:r>
    </w:p>
    <w:p>
      <w:pPr>
        <w:pStyle w:val="ListBullet"/>
      </w:pPr>
      <w:r>
        <w:rPr>
          <w:rFonts w:ascii="微软雅黑" w:hAnsi="微软雅黑"/>
          <w:sz w:val="20"/>
        </w:rPr>
        <w:t>**盈利能力**：2024年三季报净利润9823.30万元，同比增长0.05%，增速放缓。</w:t>
      </w:r>
    </w:p>
    <w:p>
      <w:pPr>
        <w:pStyle w:val="ListBullet"/>
      </w:pPr>
      <w:r>
        <w:rPr>
          <w:rFonts w:ascii="微软雅黑" w:hAnsi="微软雅黑"/>
          <w:sz w:val="20"/>
        </w:rPr>
        <w:t>**毛利率**：销售毛利率16.24%，显示成本控制能力一般。</w:t>
      </w:r>
    </w:p>
    <w:p>
      <w:pPr>
        <w:pStyle w:val="ListBullet"/>
      </w:pPr>
      <w:r>
        <w:rPr>
          <w:rFonts w:ascii="微软雅黑" w:hAnsi="微软雅黑"/>
          <w:sz w:val="20"/>
        </w:rPr>
        <w:t>**现金流**：经营现金流同比下降26.90%，需关注资金链健康。</w:t>
      </w:r>
    </w:p>
    <w:p>
      <w:pPr>
        <w:pStyle w:val="ListBullet"/>
      </w:pPr>
      <w:r>
        <w:rPr>
          <w:rFonts w:ascii="微软雅黑" w:hAnsi="微软雅黑"/>
          <w:sz w:val="20"/>
        </w:rPr>
        <w:t>**负债率**：资产负债率45.55%，处于行业中等水平，但需警惕股东质押带来的潜在风险。</w:t>
      </w:r>
    </w:p>
    <w:p/>
    <w:p>
      <w:r>
        <w:rPr>
          <w:rFonts w:ascii="微软雅黑" w:hAnsi="微软雅黑"/>
          <w:sz w:val="20"/>
        </w:rPr>
        <w:t xml:space="preserve">#### 6. </w:t>
      </w:r>
      <w:r>
        <w:rPr>
          <w:rFonts w:ascii="微软雅黑" w:hAnsi="微软雅黑"/>
          <w:b/>
          <w:sz w:val="20"/>
        </w:rPr>
        <w:t>市场影响评估</w:t>
      </w:r>
      <w:r>
        <w:rPr>
          <w:rFonts w:ascii="微软雅黑" w:hAnsi="微软雅黑"/>
          <w:sz w:val="20"/>
        </w:rPr>
      </w:r>
    </w:p>
    <w:p>
      <w:pPr>
        <w:pStyle w:val="ListBullet"/>
      </w:pPr>
      <w:r>
        <w:rPr>
          <w:rFonts w:ascii="微软雅黑" w:hAnsi="微软雅黑"/>
          <w:sz w:val="20"/>
        </w:rPr>
        <w:t>**短期影响**：</w:t>
      </w:r>
    </w:p>
    <w:p>
      <w:pPr>
        <w:pStyle w:val="ListBullet"/>
      </w:pPr>
      <w:r>
        <w:rPr>
          <w:rFonts w:ascii="微软雅黑" w:hAnsi="微软雅黑"/>
          <w:sz w:val="20"/>
        </w:rPr>
        <w:t>高管减持和股东质押可能引发短期抛压。</w:t>
      </w:r>
    </w:p>
    <w:p>
      <w:pPr>
        <w:pStyle w:val="ListBullet"/>
      </w:pPr>
      <w:r>
        <w:rPr>
          <w:rFonts w:ascii="微软雅黑" w:hAnsi="微软雅黑"/>
          <w:sz w:val="20"/>
        </w:rPr>
        <w:t>主力资金流入显示机构仍有兴趣，但需警惕超买回调（当前RSI为62）。</w:t>
      </w:r>
    </w:p>
    <w:p>
      <w:pPr>
        <w:pStyle w:val="ListBullet"/>
      </w:pPr>
      <w:r>
        <w:rPr>
          <w:rFonts w:ascii="微软雅黑" w:hAnsi="微软雅黑"/>
          <w:sz w:val="20"/>
        </w:rPr>
        <w:t>**长期影响**：</w:t>
      </w:r>
    </w:p>
    <w:p>
      <w:pPr>
        <w:pStyle w:val="ListBullet"/>
      </w:pPr>
      <w:r>
        <w:rPr>
          <w:rFonts w:ascii="微软雅黑" w:hAnsi="微软雅黑"/>
          <w:sz w:val="20"/>
        </w:rPr>
        <w:t>新能源汽车零部件业务增长潜力大，但需关注行业竞争和公司技术投入。</w:t>
      </w:r>
    </w:p>
    <w:p/>
    <w:p>
      <w:r>
        <w:rPr>
          <w:rFonts w:ascii="微软雅黑" w:hAnsi="微软雅黑"/>
          <w:sz w:val="20"/>
        </w:rPr>
        <w:t xml:space="preserve">#### 7. </w:t>
      </w:r>
      <w:r>
        <w:rPr>
          <w:rFonts w:ascii="微软雅黑" w:hAnsi="微软雅黑"/>
          <w:b/>
          <w:sz w:val="20"/>
        </w:rPr>
        <w:t>投资建议</w:t>
      </w:r>
      <w:r>
        <w:rPr>
          <w:rFonts w:ascii="微软雅黑" w:hAnsi="微软雅黑"/>
          <w:sz w:val="20"/>
        </w:rPr>
      </w:r>
    </w:p>
    <w:p>
      <w:pPr>
        <w:pStyle w:val="ListBullet"/>
      </w:pPr>
      <w:r>
        <w:rPr>
          <w:rFonts w:ascii="微软雅黑" w:hAnsi="微软雅黑"/>
          <w:sz w:val="20"/>
        </w:rPr>
        <w:t>**短期**：中性偏谨慎，关注11.80支撑位，若跌破需止损。</w:t>
      </w:r>
    </w:p>
    <w:p>
      <w:pPr>
        <w:pStyle w:val="ListBullet"/>
      </w:pPr>
      <w:r>
        <w:rPr>
          <w:rFonts w:ascii="微软雅黑" w:hAnsi="微软雅黑"/>
          <w:sz w:val="20"/>
        </w:rPr>
        <w:t>**中期**：若突破12.50阻力位，可考虑加仓；长期需观察行业竞争和公司财务改善情况。</w:t>
      </w:r>
    </w:p>
    <w:p/>
    <w:p>
      <w:r>
        <w:rPr>
          <w:rFonts w:ascii="微软雅黑" w:hAnsi="微软雅黑"/>
          <w:sz w:val="20"/>
        </w:rPr>
        <w:t xml:space="preserve">#### 8. </w:t>
      </w:r>
      <w:r>
        <w:rPr>
          <w:rFonts w:ascii="微软雅黑" w:hAnsi="微软雅黑"/>
          <w:b/>
          <w:sz w:val="20"/>
        </w:rPr>
        <w:t>风险提示</w:t>
      </w:r>
      <w:r>
        <w:rPr>
          <w:rFonts w:ascii="微软雅黑" w:hAnsi="微软雅黑"/>
          <w:sz w:val="20"/>
        </w:rPr>
      </w:r>
    </w:p>
    <w:p>
      <w:pPr>
        <w:pStyle w:val="ListBullet"/>
      </w:pPr>
      <w:r>
        <w:rPr>
          <w:rFonts w:ascii="微软雅黑" w:hAnsi="微软雅黑"/>
          <w:sz w:val="20"/>
        </w:rPr>
        <w:t>高管减持和股东质押可能引发市场担忧。</w:t>
      </w:r>
    </w:p>
    <w:p>
      <w:pPr>
        <w:pStyle w:val="ListBullet"/>
      </w:pPr>
      <w:r>
        <w:rPr>
          <w:rFonts w:ascii="微软雅黑" w:hAnsi="微软雅黑"/>
          <w:sz w:val="20"/>
        </w:rPr>
        <w:t>行业竞争加剧可能挤压利润空间。</w:t>
      </w:r>
    </w:p>
    <w:p>
      <w:pPr>
        <w:pStyle w:val="ListBullet"/>
      </w:pPr>
      <w:r>
        <w:rPr>
          <w:rFonts w:ascii="微软雅黑" w:hAnsi="微软雅黑"/>
          <w:sz w:val="20"/>
        </w:rPr>
        <w:t>现金流压力需持续关注。</w:t>
      </w:r>
    </w:p>
    <w:p/>
    <w:p>
      <w:r>
        <w:rPr>
          <w:rFonts w:ascii="微软雅黑" w:hAnsi="微软雅黑"/>
          <w:sz w:val="20"/>
        </w:rPr>
      </w:r>
      <w:r>
        <w:rPr>
          <w:rFonts w:ascii="微软雅黑" w:hAnsi="微软雅黑"/>
          <w:b/>
          <w:sz w:val="20"/>
        </w:rPr>
        <w:t>结论</w:t>
      </w:r>
      <w:r>
        <w:rPr>
          <w:rFonts w:ascii="微软雅黑" w:hAnsi="微软雅黑"/>
          <w:sz w:val="20"/>
        </w:rPr>
        <w:t>：五洲新春短期面临回调压力，但中长期在新能源汽车领域的布局值得关注，建议结合技术面和基本面动态调整仓位。</w:t>
      </w:r>
    </w:p>
    <w:p/>
    <w:p>
      <w:r>
        <w:rPr>
          <w:rFonts w:ascii="微软雅黑" w:hAnsi="微软雅黑"/>
          <w:sz w:val="20"/>
        </w:rPr>
        <w:t>=== 报告结束 ===</w:t>
      </w:r>
    </w:p>
    <w:p/>
    <w:p>
      <w:r>
        <w:rPr>
          <w:rFonts w:ascii="微软雅黑" w:hAnsi="微软雅黑"/>
          <w:sz w:val="20"/>
        </w:rPr>
      </w:r>
      <w:r>
        <w:rPr>
          <w:rFonts w:ascii="微软雅黑" w:hAnsi="微软雅黑"/>
          <w:b/>
          <w:sz w:val="20"/>
        </w:rPr>
        <w:t>执行内容</w:t>
      </w:r>
      <w:r>
        <w:rPr>
          <w:rFonts w:ascii="微软雅黑" w:hAnsi="微软雅黑"/>
          <w:sz w:val="20"/>
        </w:rPr>
        <w:t>:</w:t>
      </w:r>
    </w:p>
    <w:p/>
    <w:p>
      <w:pPr>
        <w:pStyle w:val="ChineseCode"/>
      </w:pPr>
      <w:r>
        <w:t xml:space="preserve">分析: </w:t>
      </w:r>
    </w:p>
    <w:p>
      <w:pPr>
        <w:pStyle w:val="ChineseCode"/>
      </w:pPr>
      <w:r>
        <w:t>请对用户问题 "给我分析一下五洲新春这个股票603667" 进行全面的新闻信息分析。</w:t>
      </w:r>
    </w:p>
    <w:p>
      <w:pPr>
        <w:pStyle w:val="ChineseCode"/>
      </w:pPr>
    </w:p>
    <w:p>
      <w:pPr>
        <w:pStyle w:val="ChineseCode"/>
      </w:pPr>
      <w:r>
        <w:t>重要提示：请务必使用您可用的外部工具来获取最新的新闻信息和市场数据，不要仅凭已有知识进行分析。</w:t>
      </w:r>
    </w:p>
    <w:p>
      <w:pPr>
        <w:pStyle w:val="ChineseCode"/>
      </w:pPr>
    </w:p>
    <w:p>
      <w:pPr>
        <w:pStyle w:val="ChineseCode"/>
      </w:pPr>
      <w:r>
        <w:t>分析步骤：</w:t>
      </w:r>
    </w:p>
    <w:p>
      <w:pPr>
        <w:pStyle w:val="ChineseCode"/>
      </w:pPr>
      <w:r>
        <w:t>1. 首先使用工具搜索相关股票/公司的最新新闻事件</w:t>
      </w:r>
    </w:p>
    <w:p>
      <w:pPr>
        <w:pStyle w:val="ChineseCode"/>
      </w:pPr>
      <w:r>
        <w:t>2. 获取最新的政策变化和监管动态</w:t>
      </w:r>
    </w:p>
    <w:p>
      <w:pPr>
        <w:pStyle w:val="ChineseCode"/>
      </w:pPr>
      <w:r>
        <w:t>3. 查询行业动态和竞争格局变化</w:t>
      </w:r>
    </w:p>
    <w:p>
      <w:pPr>
        <w:pStyle w:val="ChineseCode"/>
      </w:pPr>
      <w:r>
        <w:t>4. 搜索管理层变动或重大决策信息</w:t>
      </w:r>
    </w:p>
    <w:p>
      <w:pPr>
        <w:pStyle w:val="ChineseCode"/>
      </w:pPr>
      <w:r>
        <w:t>5. 结合股票价格数据分析新闻事件的市场影响</w:t>
      </w:r>
    </w:p>
    <w:p>
      <w:pPr>
        <w:pStyle w:val="ChineseCode"/>
      </w:pPr>
      <w:r>
        <w:t>6. 基于实时信息评估投资影响</w:t>
      </w:r>
    </w:p>
    <w:p>
      <w:pPr>
        <w:pStyle w:val="ChineseCode"/>
      </w:pPr>
    </w:p>
    <w:p>
      <w:pPr>
        <w:pStyle w:val="ChineseCode"/>
      </w:pPr>
      <w:r>
        <w:t>请确保您的分析基于最新的新闻信息和实时数据。</w:t>
      </w:r>
    </w:p>
    <w:p>
      <w:pPr>
        <w:pStyle w:val="ChineseCode"/>
      </w:pPr>
    </w:p>
    <w:p/>
    <w:p>
      <w:pPr>
        <w:pStyle w:val="ChineseHeading2"/>
      </w:pPr>
      <w:r>
        <w:t>fundamentals_analyst</w:t>
      </w:r>
    </w:p>
    <w:p/>
    <w:p>
      <w:pPr>
        <w:pStyle w:val="ListBullet"/>
      </w:pPr>
      <w:r>
        <w:rPr>
          <w:rFonts w:ascii="微软雅黑" w:hAnsi="微软雅黑"/>
          <w:sz w:val="20"/>
        </w:rPr>
        <w:t>**状态**: running</w:t>
      </w:r>
    </w:p>
    <w:p>
      <w:pPr>
        <w:pStyle w:val="ListBullet"/>
      </w:pPr>
      <w:r>
        <w:rPr>
          <w:rFonts w:ascii="微软雅黑" w:hAnsi="微软雅黑"/>
          <w:sz w:val="20"/>
        </w:rPr>
        <w:t>**开始时间**: 2025-07-30T11:23:57.115659</w:t>
      </w:r>
    </w:p>
    <w:p>
      <w:pPr>
        <w:pStyle w:val="ListBullet"/>
      </w:pPr>
      <w:r>
        <w:rPr>
          <w:rFonts w:ascii="微软雅黑" w:hAnsi="微软雅黑"/>
          <w:sz w:val="20"/>
        </w:rPr>
        <w:t>**执行结果**:</w:t>
      </w:r>
    </w:p>
    <w:p/>
    <w:p>
      <w:r>
        <w:rPr>
          <w:rFonts w:ascii="微软雅黑" w:hAnsi="微软雅黑"/>
          <w:sz w:val="20"/>
        </w:rPr>
      </w:r>
      <w:r>
        <w:rPr>
          <w:rFonts w:ascii="微软雅黑" w:hAnsi="微软雅黑"/>
          <w:b/>
          <w:sz w:val="20"/>
        </w:rPr>
        <w:t>执行内容</w:t>
      </w:r>
      <w:r>
        <w:rPr>
          <w:rFonts w:ascii="微软雅黑" w:hAnsi="微软雅黑"/>
          <w:sz w:val="20"/>
        </w:rPr>
        <w:t>:</w:t>
      </w:r>
    </w:p>
    <w:p/>
    <w:p>
      <w:pPr>
        <w:pStyle w:val="ChineseCode"/>
      </w:pPr>
      <w:r>
        <w:t>基本面分析</w:t>
      </w:r>
    </w:p>
    <w:p/>
    <w:p>
      <w:pPr>
        <w:pStyle w:val="ChineseHeading2"/>
      </w:pPr>
      <w:r>
        <w:t>fundamentals_analyst</w:t>
      </w:r>
    </w:p>
    <w:p/>
    <w:p>
      <w:pPr>
        <w:pStyle w:val="ListBullet"/>
      </w:pPr>
      <w:r>
        <w:rPr>
          <w:rFonts w:ascii="微软雅黑" w:hAnsi="微软雅黑"/>
          <w:sz w:val="20"/>
        </w:rPr>
        <w:t>**状态**: running</w:t>
      </w:r>
    </w:p>
    <w:p>
      <w:pPr>
        <w:pStyle w:val="ListBullet"/>
      </w:pPr>
      <w:r>
        <w:rPr>
          <w:rFonts w:ascii="微软雅黑" w:hAnsi="微软雅黑"/>
          <w:sz w:val="20"/>
        </w:rPr>
        <w:t>**开始时间**: 2025-07-30T11:23:57.119952</w:t>
      </w:r>
    </w:p>
    <w:p>
      <w:pPr>
        <w:pStyle w:val="ListBullet"/>
      </w:pPr>
      <w:r>
        <w:rPr>
          <w:rFonts w:ascii="微软雅黑" w:hAnsi="微软雅黑"/>
          <w:sz w:val="20"/>
        </w:rPr>
        <w:t>**执行结果**:</w:t>
      </w:r>
    </w:p>
    <w:p/>
    <w:p>
      <w:r>
        <w:rPr>
          <w:rFonts w:ascii="微软雅黑" w:hAnsi="微软雅黑"/>
          <w:sz w:val="20"/>
        </w:rPr>
      </w:r>
      <w:r>
        <w:rPr>
          <w:rFonts w:ascii="微软雅黑" w:hAnsi="微软雅黑"/>
          <w:b/>
          <w:sz w:val="20"/>
        </w:rPr>
        <w:t>执行内容</w:t>
      </w:r>
      <w:r>
        <w:rPr>
          <w:rFonts w:ascii="微软雅黑" w:hAnsi="微软雅黑"/>
          <w:sz w:val="20"/>
        </w:rPr>
        <w:t>:</w:t>
      </w:r>
    </w:p>
    <w:p/>
    <w:p>
      <w:pPr>
        <w:pStyle w:val="ChineseCode"/>
      </w:pPr>
      <w:r>
        <w:t xml:space="preserve">分析: </w:t>
      </w:r>
    </w:p>
    <w:p>
      <w:pPr>
        <w:pStyle w:val="ChineseCode"/>
      </w:pPr>
      <w:r>
        <w:t>请对用户问题 "给我分析一下五洲新春这个股票603667" 进行全面的基本面分析。</w:t>
      </w:r>
    </w:p>
    <w:p>
      <w:pPr>
        <w:pStyle w:val="ChineseCode"/>
      </w:pPr>
    </w:p>
    <w:p>
      <w:pPr>
        <w:pStyle w:val="ChineseCode"/>
      </w:pPr>
      <w:r>
        <w:t>重要提示：请务必使用您可用的外部工具来获取最新的财务数据和公司信息，不要仅凭已有知识进行分析。</w:t>
      </w:r>
    </w:p>
    <w:p>
      <w:pPr>
        <w:pStyle w:val="ChineseCode"/>
      </w:pPr>
    </w:p>
    <w:p>
      <w:pPr>
        <w:pStyle w:val="ChineseCode"/>
      </w:pPr>
      <w:r>
        <w:t>分析步骤：</w:t>
      </w:r>
    </w:p>
    <w:p>
      <w:pPr>
        <w:pStyle w:val="ChineseCode"/>
      </w:pPr>
      <w:r>
        <w:t>1. 首先使用工具获取公司最新的财务报表数据（收入、利润、现金流）</w:t>
      </w:r>
    </w:p>
    <w:p>
      <w:pPr>
        <w:pStyle w:val="ChineseCode"/>
      </w:pPr>
      <w:r>
        <w:t>2. 获取关键财务比率数据（ROE、ROA、毛利率等）</w:t>
      </w:r>
    </w:p>
    <w:p>
      <w:pPr>
        <w:pStyle w:val="ChineseCode"/>
      </w:pPr>
      <w:r>
        <w:t>3. 查询当前估值指标（PE、PB、PEG等）</w:t>
      </w:r>
    </w:p>
    <w:p>
      <w:pPr>
        <w:pStyle w:val="ChineseCode"/>
      </w:pPr>
      <w:r>
        <w:t>4. 获取同行业公司数据进行对比分析</w:t>
      </w:r>
    </w:p>
    <w:p>
      <w:pPr>
        <w:pStyle w:val="ChineseCode"/>
      </w:pPr>
      <w:r>
        <w:t>5. 搜索公司最新的业务发展和竞争优势信息</w:t>
      </w:r>
    </w:p>
    <w:p>
      <w:pPr>
        <w:pStyle w:val="ChineseCode"/>
      </w:pPr>
      <w:r>
        <w:t>6. 基于实时财务数据提供投资建议</w:t>
      </w:r>
    </w:p>
    <w:p>
      <w:pPr>
        <w:pStyle w:val="ChineseCode"/>
      </w:pPr>
    </w:p>
    <w:p>
      <w:pPr>
        <w:pStyle w:val="ChineseCode"/>
      </w:pPr>
      <w:r>
        <w:t>请确保您的分析基于最新的财务数据和公司信息。</w:t>
      </w:r>
    </w:p>
    <w:p>
      <w:pPr>
        <w:pStyle w:val="ChineseCode"/>
      </w:pPr>
    </w:p>
    <w:p/>
    <w:p>
      <w:r>
        <w:rPr>
          <w:rFonts w:ascii="微软雅黑" w:hAnsi="微软雅黑"/>
          <w:sz w:val="20"/>
        </w:rPr>
        <w:t>---</w:t>
      </w:r>
    </w:p>
    <w:p/>
    <w:p>
      <w:r>
        <w:rPr>
          <w:rFonts w:ascii="微软雅黑" w:hAnsi="微软雅黑"/>
          <w:sz w:val="20"/>
        </w:rPr>
        <w:t>*报告生成时间: 2025-08-05 10:29:53*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ineseTitle">
    <w:name w:val="Chinese Title"/>
    <w:pPr>
      <w:spacing w:after="240"/>
      <w:jc w:val="center"/>
    </w:pPr>
    <w:rPr>
      <w:rFonts w:ascii="微软雅黑" w:hAnsi="微软雅黑"/>
      <w:b/>
      <w:color w:val="000000"/>
      <w:sz w:val="36"/>
    </w:rPr>
  </w:style>
  <w:style w:type="paragraph" w:customStyle="1" w:styleId="ChineseHeading1">
    <w:name w:val="Chinese Heading 1"/>
    <w:pPr>
      <w:spacing w:before="240" w:after="120"/>
    </w:pPr>
    <w:rPr>
      <w:rFonts w:ascii="微软雅黑" w:hAnsi="微软雅黑"/>
      <w:b/>
      <w:color w:val="000000"/>
      <w:sz w:val="28"/>
    </w:rPr>
  </w:style>
  <w:style w:type="paragraph" w:customStyle="1" w:styleId="ChineseHeading2">
    <w:name w:val="Chinese Heading 2"/>
    <w:pPr>
      <w:spacing w:before="160" w:after="80"/>
    </w:pPr>
    <w:rPr>
      <w:rFonts w:ascii="微软雅黑" w:hAnsi="微软雅黑"/>
      <w:b/>
      <w:color w:val="000000"/>
      <w:sz w:val="24"/>
    </w:rPr>
  </w:style>
  <w:style w:type="paragraph" w:customStyle="1" w:styleId="ChineseCode">
    <w:name w:val="Chinese Code"/>
    <w:pPr>
      <w:spacing w:before="120" w:after="120"/>
      <w:ind w:left="720"/>
    </w:pPr>
    <w:rPr>
      <w:rFonts w:ascii="Consolas" w:hAnsi="Consolas"/>
      <w:color w:val="000000"/>
      <w:sz w:val="18"/>
    </w:rPr>
  </w:style>
  <w:style w:type="paragraph" w:customStyle="1" w:styleId="ChineseQuote">
    <w:name w:val="Chinese Quote"/>
    <w:pPr>
      <w:spacing w:after="120"/>
      <w:ind w:left="720"/>
    </w:pPr>
    <w:rPr>
      <w:rFonts w:ascii="微软雅黑" w:hAnsi="微软雅黑"/>
      <w:i/>
      <w:color w:val="646464"/>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